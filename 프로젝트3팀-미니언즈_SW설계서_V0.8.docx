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E781" w14:textId="3F071D99" w:rsidR="00BD2121" w:rsidRDefault="00000000" w:rsidP="00BD2121">
      <w:pPr>
        <w:pStyle w:val="1"/>
        <w:jc w:val="center"/>
        <w:rPr>
          <w:b w:val="0"/>
          <w:sz w:val="40"/>
          <w:szCs w:val="40"/>
          <w:lang w:eastAsia="ko-KR"/>
        </w:rPr>
      </w:pPr>
      <w:r w:rsidRPr="00BD2121">
        <w:rPr>
          <w:b w:val="0"/>
          <w:sz w:val="40"/>
          <w:szCs w:val="40"/>
          <w:lang w:eastAsia="ko-KR"/>
        </w:rPr>
        <w:t xml:space="preserve">SW </w:t>
      </w:r>
      <w:r w:rsidRPr="00BD2121">
        <w:rPr>
          <w:b w:val="0"/>
          <w:sz w:val="40"/>
          <w:szCs w:val="40"/>
          <w:lang w:eastAsia="ko-KR"/>
        </w:rPr>
        <w:t>설계서</w:t>
      </w:r>
    </w:p>
    <w:p w14:paraId="27FB2185" w14:textId="77777777" w:rsidR="00BD2121" w:rsidRPr="00BD2121" w:rsidRDefault="00BD2121" w:rsidP="00BD2121">
      <w:pPr>
        <w:rPr>
          <w:lang w:eastAsia="ko-KR"/>
        </w:rPr>
      </w:pPr>
    </w:p>
    <w:p w14:paraId="0C4713DF" w14:textId="72A85BFD" w:rsidR="0026157C" w:rsidRPr="006E564D" w:rsidRDefault="00000000">
      <w:pPr>
        <w:pStyle w:val="2"/>
        <w:rPr>
          <w:b w:val="0"/>
          <w:i w:val="0"/>
          <w:sz w:val="32"/>
          <w:szCs w:val="32"/>
          <w:lang w:eastAsia="ko-KR"/>
        </w:rPr>
      </w:pPr>
      <w:r w:rsidRPr="006E564D">
        <w:rPr>
          <w:b w:val="0"/>
          <w:i w:val="0"/>
          <w:sz w:val="32"/>
          <w:szCs w:val="32"/>
          <w:lang w:eastAsia="ko-KR"/>
        </w:rPr>
        <w:t xml:space="preserve">1. </w:t>
      </w:r>
      <w:r w:rsidRPr="006E564D">
        <w:rPr>
          <w:b w:val="0"/>
          <w:i w:val="0"/>
          <w:sz w:val="32"/>
          <w:szCs w:val="32"/>
          <w:lang w:eastAsia="ko-KR"/>
        </w:rPr>
        <w:t>웹</w:t>
      </w:r>
      <w:r w:rsidRPr="006E564D">
        <w:rPr>
          <w:b w:val="0"/>
          <w:i w:val="0"/>
          <w:sz w:val="32"/>
          <w:szCs w:val="32"/>
          <w:lang w:eastAsia="ko-KR"/>
        </w:rPr>
        <w:t xml:space="preserve"> UI </w:t>
      </w:r>
      <w:r w:rsidRPr="006E564D">
        <w:rPr>
          <w:b w:val="0"/>
          <w:i w:val="0"/>
          <w:sz w:val="32"/>
          <w:szCs w:val="32"/>
          <w:lang w:eastAsia="ko-KR"/>
        </w:rPr>
        <w:t>디자인</w:t>
      </w:r>
      <w:r w:rsidRPr="006E564D">
        <w:rPr>
          <w:b w:val="0"/>
          <w:i w:val="0"/>
          <w:sz w:val="32"/>
          <w:szCs w:val="32"/>
          <w:lang w:eastAsia="ko-KR"/>
        </w:rPr>
        <w:t xml:space="preserve"> </w:t>
      </w:r>
      <w:r w:rsidRPr="006E564D">
        <w:rPr>
          <w:b w:val="0"/>
          <w:i w:val="0"/>
          <w:sz w:val="32"/>
          <w:szCs w:val="32"/>
          <w:lang w:eastAsia="ko-KR"/>
        </w:rPr>
        <w:t>설계</w:t>
      </w:r>
    </w:p>
    <w:p w14:paraId="1DD21214" w14:textId="77777777" w:rsidR="0026157C" w:rsidRDefault="00000000">
      <w:pPr>
        <w:pStyle w:val="3"/>
        <w:rPr>
          <w:b w:val="0"/>
          <w:lang w:eastAsia="ko-KR"/>
        </w:rPr>
      </w:pPr>
      <w:r>
        <w:rPr>
          <w:b w:val="0"/>
          <w:lang w:eastAsia="ko-KR"/>
        </w:rPr>
        <w:t xml:space="preserve">1.1 </w:t>
      </w:r>
      <w:r>
        <w:rPr>
          <w:b w:val="0"/>
          <w:lang w:eastAsia="ko-KR"/>
        </w:rPr>
        <w:t>개요</w:t>
      </w:r>
    </w:p>
    <w:p w14:paraId="1F0C485C" w14:textId="07482285" w:rsidR="0026157C" w:rsidRDefault="00000000">
      <w:pPr>
        <w:rPr>
          <w:lang w:eastAsia="ko-KR"/>
        </w:rPr>
      </w:pPr>
      <w:r>
        <w:rPr>
          <w:lang w:eastAsia="ko-KR"/>
        </w:rPr>
        <w:t>웹</w:t>
      </w:r>
      <w:r>
        <w:rPr>
          <w:lang w:eastAsia="ko-KR"/>
        </w:rPr>
        <w:t xml:space="preserve"> UI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직관적이고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문서에서는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UI </w:t>
      </w:r>
      <w:r>
        <w:rPr>
          <w:lang w:eastAsia="ko-KR"/>
        </w:rPr>
        <w:t>구조와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</w:p>
    <w:p w14:paraId="4AE81A04" w14:textId="77777777" w:rsidR="00A61A46" w:rsidRDefault="00A61A46">
      <w:pPr>
        <w:rPr>
          <w:lang w:eastAsia="ko-KR"/>
        </w:rPr>
      </w:pPr>
    </w:p>
    <w:p w14:paraId="3540A2A7" w14:textId="77777777" w:rsidR="0026157C" w:rsidRDefault="00000000">
      <w:pPr>
        <w:pStyle w:val="3"/>
        <w:rPr>
          <w:b w:val="0"/>
        </w:rPr>
      </w:pPr>
      <w:r>
        <w:rPr>
          <w:b w:val="0"/>
        </w:rPr>
        <w:t xml:space="preserve">1.2 </w:t>
      </w:r>
      <w:proofErr w:type="spellStart"/>
      <w:r>
        <w:rPr>
          <w:b w:val="0"/>
        </w:rPr>
        <w:t>요구사항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분석</w:t>
      </w:r>
      <w:proofErr w:type="spellEnd"/>
    </w:p>
    <w:p w14:paraId="0BACA11C" w14:textId="77777777" w:rsidR="0026157C" w:rsidRDefault="00000000">
      <w:pPr>
        <w:numPr>
          <w:ilvl w:val="0"/>
          <w:numId w:val="1"/>
        </w:numPr>
        <w:rPr>
          <w:lang w:eastAsia="ko-KR"/>
        </w:rPr>
      </w:pPr>
      <w:r>
        <w:rPr>
          <w:b/>
          <w:lang w:eastAsia="ko-KR"/>
        </w:rPr>
        <w:t>사용자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역할</w:t>
      </w:r>
      <w:r>
        <w:rPr>
          <w:lang w:eastAsia="ko-KR"/>
        </w:rPr>
        <w:t xml:space="preserve">: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</w:p>
    <w:p w14:paraId="78AD6ABD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일반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사용자</w:t>
      </w:r>
      <w:r>
        <w:rPr>
          <w:lang w:eastAsia="ko-KR"/>
        </w:rPr>
        <w:t xml:space="preserve">: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, </w:t>
      </w:r>
      <w:r>
        <w:rPr>
          <w:lang w:eastAsia="ko-KR"/>
        </w:rPr>
        <w:t>택배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,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내역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, </w:t>
      </w:r>
      <w:r>
        <w:rPr>
          <w:lang w:eastAsia="ko-KR"/>
        </w:rPr>
        <w:t>결제</w:t>
      </w:r>
      <w:r>
        <w:rPr>
          <w:lang w:eastAsia="ko-KR"/>
        </w:rPr>
        <w:t xml:space="preserve">,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14:paraId="2FE4BE03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관리자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내역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</w:t>
      </w:r>
      <w:r>
        <w:rPr>
          <w:lang w:eastAsia="ko-KR"/>
        </w:rPr>
        <w:t>결제</w:t>
      </w:r>
      <w:r>
        <w:rPr>
          <w:lang w:eastAsia="ko-KR"/>
        </w:rPr>
        <w:t xml:space="preserve"> </w:t>
      </w:r>
      <w:r>
        <w:rPr>
          <w:lang w:eastAsia="ko-KR"/>
        </w:rPr>
        <w:t>내역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(</w:t>
      </w:r>
      <w:r>
        <w:rPr>
          <w:lang w:eastAsia="ko-KR"/>
        </w:rPr>
        <w:t>추후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>)</w:t>
      </w:r>
    </w:p>
    <w:p w14:paraId="755A3B8C" w14:textId="77777777" w:rsidR="0026157C" w:rsidRDefault="00000000">
      <w:pPr>
        <w:numPr>
          <w:ilvl w:val="0"/>
          <w:numId w:val="1"/>
        </w:numPr>
        <w:rPr>
          <w:lang w:eastAsia="ko-KR"/>
        </w:rPr>
      </w:pPr>
      <w:r>
        <w:rPr>
          <w:b/>
          <w:lang w:eastAsia="ko-KR"/>
        </w:rPr>
        <w:t>주요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역할에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제공되어야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</w:p>
    <w:p w14:paraId="21AB6E7C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회원가입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및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로그인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계정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48BA5201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회원정보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수정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2EE8CABA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 xml:space="preserve">LOCKER </w:t>
      </w:r>
      <w:r>
        <w:rPr>
          <w:b/>
          <w:lang w:eastAsia="ko-KR"/>
        </w:rPr>
        <w:t>예약</w:t>
      </w:r>
      <w:r>
        <w:rPr>
          <w:lang w:eastAsia="ko-KR"/>
        </w:rPr>
        <w:t xml:space="preserve">: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,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,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, </w:t>
      </w:r>
      <w:r>
        <w:rPr>
          <w:lang w:eastAsia="ko-KR"/>
        </w:rPr>
        <w:t>결제</w:t>
      </w:r>
    </w:p>
    <w:p w14:paraId="33B61DA9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택배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예약</w:t>
      </w:r>
      <w:r>
        <w:rPr>
          <w:lang w:eastAsia="ko-KR"/>
        </w:rPr>
        <w:t xml:space="preserve">: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,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,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, </w:t>
      </w:r>
      <w:r>
        <w:rPr>
          <w:lang w:eastAsia="ko-KR"/>
        </w:rPr>
        <w:t>결제</w:t>
      </w:r>
    </w:p>
    <w:p w14:paraId="3920AB04" w14:textId="6FCFEAD0" w:rsidR="000663C8" w:rsidRDefault="00000000" w:rsidP="000663C8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예약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조회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내역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</w:p>
    <w:p w14:paraId="0E1F3430" w14:textId="77777777" w:rsidR="00A61A46" w:rsidRPr="000663C8" w:rsidRDefault="00A61A46" w:rsidP="00A61A46">
      <w:pPr>
        <w:rPr>
          <w:lang w:eastAsia="ko-KR"/>
        </w:rPr>
      </w:pPr>
    </w:p>
    <w:p w14:paraId="4EA40009" w14:textId="20C62781" w:rsidR="0026157C" w:rsidRDefault="00000000">
      <w:pPr>
        <w:pStyle w:val="3"/>
        <w:rPr>
          <w:b w:val="0"/>
          <w:lang w:eastAsia="ko-KR"/>
        </w:rPr>
      </w:pPr>
      <w:r>
        <w:rPr>
          <w:b w:val="0"/>
          <w:lang w:eastAsia="ko-KR"/>
        </w:rPr>
        <w:t xml:space="preserve">1.3 UI </w:t>
      </w:r>
      <w:r>
        <w:rPr>
          <w:b w:val="0"/>
          <w:lang w:eastAsia="ko-KR"/>
        </w:rPr>
        <w:t>흐름도</w:t>
      </w:r>
    </w:p>
    <w:p w14:paraId="04A232D0" w14:textId="77777777" w:rsidR="0026157C" w:rsidRDefault="00000000">
      <w:pPr>
        <w:rPr>
          <w:lang w:eastAsia="ko-KR"/>
        </w:rPr>
      </w:pP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UI </w:t>
      </w:r>
      <w:r>
        <w:rPr>
          <w:lang w:eastAsia="ko-KR"/>
        </w:rPr>
        <w:t>흐름도입니다</w:t>
      </w:r>
      <w:r>
        <w:rPr>
          <w:lang w:eastAsia="ko-KR"/>
        </w:rPr>
        <w:t>.</w:t>
      </w:r>
    </w:p>
    <w:p w14:paraId="5D840B5C" w14:textId="77777777" w:rsidR="0026157C" w:rsidRDefault="00000000">
      <w:pPr>
        <w:numPr>
          <w:ilvl w:val="0"/>
          <w:numId w:val="2"/>
        </w:numPr>
      </w:pPr>
      <w:proofErr w:type="spellStart"/>
      <w:r>
        <w:rPr>
          <w:b/>
        </w:rPr>
        <w:t>시작화면</w:t>
      </w:r>
      <w:proofErr w:type="spellEnd"/>
    </w:p>
    <w:p w14:paraId="2DB4B24C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: </w:t>
      </w:r>
      <w:r>
        <w:rPr>
          <w:lang w:eastAsia="ko-KR"/>
        </w:rPr>
        <w:t>로그인</w:t>
      </w:r>
      <w:r>
        <w:rPr>
          <w:lang w:eastAsia="ko-KR"/>
        </w:rPr>
        <w:t xml:space="preserve">, </w:t>
      </w:r>
      <w:r>
        <w:rPr>
          <w:lang w:eastAsia="ko-KR"/>
        </w:rPr>
        <w:t>회원가입</w:t>
      </w:r>
    </w:p>
    <w:p w14:paraId="34967F36" w14:textId="77777777" w:rsidR="001E6870" w:rsidRDefault="001E6870" w:rsidP="001E6870">
      <w:pPr>
        <w:rPr>
          <w:rFonts w:hint="eastAsia"/>
          <w:lang w:eastAsia="ko-KR"/>
        </w:rPr>
      </w:pPr>
    </w:p>
    <w:p w14:paraId="0828DA57" w14:textId="77777777" w:rsidR="0026157C" w:rsidRDefault="00000000">
      <w:pPr>
        <w:numPr>
          <w:ilvl w:val="0"/>
          <w:numId w:val="2"/>
        </w:numPr>
      </w:pPr>
      <w:proofErr w:type="spellStart"/>
      <w:r>
        <w:rPr>
          <w:b/>
        </w:rPr>
        <w:lastRenderedPageBreak/>
        <w:t>회원가입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페이지</w:t>
      </w:r>
      <w:proofErr w:type="spellEnd"/>
    </w:p>
    <w:p w14:paraId="224CEF15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입력하고</w:t>
      </w:r>
      <w:r>
        <w:rPr>
          <w:lang w:eastAsia="ko-KR"/>
        </w:rPr>
        <w:t xml:space="preserve"> </w:t>
      </w:r>
      <w:r>
        <w:rPr>
          <w:lang w:eastAsia="ko-KR"/>
        </w:rPr>
        <w:t>회원가입을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</w:p>
    <w:p w14:paraId="7C7CCA4C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가입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시작화면으로</w:t>
      </w:r>
      <w:r>
        <w:rPr>
          <w:lang w:eastAsia="ko-KR"/>
        </w:rPr>
        <w:t xml:space="preserve"> </w:t>
      </w:r>
      <w:r>
        <w:rPr>
          <w:lang w:eastAsia="ko-KR"/>
        </w:rPr>
        <w:t>돌아옴</w:t>
      </w:r>
    </w:p>
    <w:p w14:paraId="5A69C55C" w14:textId="7325495A" w:rsidR="0026157C" w:rsidRDefault="00000000">
      <w:pPr>
        <w:numPr>
          <w:ilvl w:val="0"/>
          <w:numId w:val="2"/>
        </w:numPr>
      </w:pPr>
      <w:proofErr w:type="spellStart"/>
      <w:r>
        <w:rPr>
          <w:b/>
        </w:rPr>
        <w:t>로그인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페이지</w:t>
      </w:r>
      <w:proofErr w:type="spellEnd"/>
    </w:p>
    <w:p w14:paraId="31F15AC2" w14:textId="76EB7A21" w:rsidR="001E6870" w:rsidRDefault="001E6870" w:rsidP="001E6870">
      <w:pPr>
        <w:numPr>
          <w:ilvl w:val="1"/>
          <w:numId w:val="1"/>
        </w:numPr>
        <w:rPr>
          <w:rFonts w:hint="eastAsia"/>
          <w:lang w:eastAsia="ko-KR"/>
        </w:rPr>
      </w:pPr>
      <w:r w:rsidRPr="001E6870">
        <w:rPr>
          <w:lang w:eastAsia="ko-KR"/>
        </w:rPr>
        <w:drawing>
          <wp:anchor distT="0" distB="0" distL="114300" distR="114300" simplePos="0" relativeHeight="251636224" behindDoc="0" locked="0" layoutInCell="1" allowOverlap="1" wp14:anchorId="379E0E5A" wp14:editId="70675993">
            <wp:simplePos x="0" y="0"/>
            <wp:positionH relativeFrom="column">
              <wp:posOffset>4122420</wp:posOffset>
            </wp:positionH>
            <wp:positionV relativeFrom="paragraph">
              <wp:posOffset>511810</wp:posOffset>
            </wp:positionV>
            <wp:extent cx="1405255" cy="2764790"/>
            <wp:effectExtent l="0" t="0" r="0" b="0"/>
            <wp:wrapTopAndBottom/>
            <wp:docPr id="12223042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042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870">
        <w:rPr>
          <w:lang w:eastAsia="ko-KR"/>
        </w:rPr>
        <w:drawing>
          <wp:anchor distT="0" distB="0" distL="114300" distR="114300" simplePos="0" relativeHeight="251667968" behindDoc="0" locked="0" layoutInCell="1" allowOverlap="1" wp14:anchorId="01B07273" wp14:editId="4B2F4B44">
            <wp:simplePos x="0" y="0"/>
            <wp:positionH relativeFrom="column">
              <wp:posOffset>548640</wp:posOffset>
            </wp:positionH>
            <wp:positionV relativeFrom="paragraph">
              <wp:posOffset>480695</wp:posOffset>
            </wp:positionV>
            <wp:extent cx="1356360" cy="2831465"/>
            <wp:effectExtent l="0" t="0" r="0" b="0"/>
            <wp:wrapTopAndBottom/>
            <wp:docPr id="10958432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32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870">
        <w:rPr>
          <w:lang w:eastAsia="ko-KR"/>
        </w:rPr>
        <w:drawing>
          <wp:anchor distT="0" distB="0" distL="114300" distR="114300" simplePos="0" relativeHeight="251689472" behindDoc="0" locked="0" layoutInCell="1" allowOverlap="1" wp14:anchorId="51E2FA76" wp14:editId="3299A3D7">
            <wp:simplePos x="0" y="0"/>
            <wp:positionH relativeFrom="column">
              <wp:posOffset>2331720</wp:posOffset>
            </wp:positionH>
            <wp:positionV relativeFrom="paragraph">
              <wp:posOffset>504190</wp:posOffset>
            </wp:positionV>
            <wp:extent cx="1325880" cy="2769235"/>
            <wp:effectExtent l="0" t="0" r="0" b="0"/>
            <wp:wrapTopAndBottom/>
            <wp:docPr id="71052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5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lang w:eastAsia="ko-KR"/>
        </w:rPr>
        <w:t>사용자는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자신의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아이디와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비밀번호를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입력하여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로그인</w:t>
      </w:r>
    </w:p>
    <w:p w14:paraId="089D26C8" w14:textId="77777777" w:rsidR="001E6870" w:rsidRPr="001E6870" w:rsidRDefault="001E6870" w:rsidP="001E6870">
      <w:pPr>
        <w:ind w:left="720"/>
        <w:rPr>
          <w:rFonts w:hint="eastAsia"/>
          <w:lang w:eastAsia="ko-KR"/>
        </w:rPr>
      </w:pPr>
    </w:p>
    <w:p w14:paraId="7A77D1B6" w14:textId="18EE4A18" w:rsidR="0026157C" w:rsidRDefault="00000000">
      <w:pPr>
        <w:numPr>
          <w:ilvl w:val="0"/>
          <w:numId w:val="2"/>
        </w:numPr>
      </w:pPr>
      <w:proofErr w:type="spellStart"/>
      <w:r>
        <w:rPr>
          <w:b/>
        </w:rPr>
        <w:t>홈화면</w:t>
      </w:r>
      <w:proofErr w:type="spellEnd"/>
    </w:p>
    <w:p w14:paraId="61B52156" w14:textId="018836EE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: </w:t>
      </w:r>
      <w:r>
        <w:rPr>
          <w:lang w:eastAsia="ko-KR"/>
        </w:rPr>
        <w:t>회원정보수정</w:t>
      </w:r>
      <w:r>
        <w:rPr>
          <w:lang w:eastAsia="ko-KR"/>
        </w:rPr>
        <w:t xml:space="preserve">, LOCKER </w:t>
      </w:r>
      <w:r>
        <w:rPr>
          <w:lang w:eastAsia="ko-KR"/>
        </w:rPr>
        <w:t>예약</w:t>
      </w:r>
      <w:r>
        <w:rPr>
          <w:lang w:eastAsia="ko-KR"/>
        </w:rPr>
        <w:t xml:space="preserve">, LOCKER </w:t>
      </w:r>
      <w:r>
        <w:rPr>
          <w:lang w:eastAsia="ko-KR"/>
        </w:rPr>
        <w:t>조회</w:t>
      </w:r>
      <w:r>
        <w:rPr>
          <w:lang w:eastAsia="ko-KR"/>
        </w:rPr>
        <w:t xml:space="preserve">, </w:t>
      </w:r>
      <w:r>
        <w:rPr>
          <w:lang w:eastAsia="ko-KR"/>
        </w:rPr>
        <w:t>택배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, </w:t>
      </w:r>
      <w:r>
        <w:rPr>
          <w:lang w:eastAsia="ko-KR"/>
        </w:rPr>
        <w:t>택배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, </w:t>
      </w:r>
      <w:r>
        <w:rPr>
          <w:lang w:eastAsia="ko-KR"/>
        </w:rPr>
        <w:t>로그아웃</w:t>
      </w:r>
    </w:p>
    <w:p w14:paraId="7CCCC192" w14:textId="4DB0042A" w:rsidR="0026157C" w:rsidRDefault="00000000">
      <w:pPr>
        <w:numPr>
          <w:ilvl w:val="0"/>
          <w:numId w:val="2"/>
        </w:numPr>
      </w:pPr>
      <w:r>
        <w:rPr>
          <w:b/>
        </w:rPr>
        <w:t xml:space="preserve">LOCKER </w:t>
      </w:r>
      <w:proofErr w:type="spellStart"/>
      <w:r>
        <w:rPr>
          <w:b/>
        </w:rPr>
        <w:t>예약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흐름</w:t>
      </w:r>
      <w:proofErr w:type="spellEnd"/>
    </w:p>
    <w:p w14:paraId="562AFC5E" w14:textId="67D9C6C2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지점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선택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페이지</w:t>
      </w:r>
      <w:r>
        <w:rPr>
          <w:lang w:eastAsia="ko-KR"/>
        </w:rPr>
        <w:t xml:space="preserve">: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지점과</w:t>
      </w:r>
      <w:r>
        <w:rPr>
          <w:lang w:eastAsia="ko-KR"/>
        </w:rPr>
        <w:t xml:space="preserve"> </w:t>
      </w:r>
      <w:r>
        <w:rPr>
          <w:lang w:eastAsia="ko-KR"/>
        </w:rPr>
        <w:t>구를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4A208594" w14:textId="49B90AA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날짜</w:t>
      </w:r>
      <w:r>
        <w:rPr>
          <w:b/>
          <w:lang w:eastAsia="ko-KR"/>
        </w:rPr>
        <w:t>/</w:t>
      </w:r>
      <w:r>
        <w:rPr>
          <w:b/>
          <w:lang w:eastAsia="ko-KR"/>
        </w:rPr>
        <w:t>시간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선택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페이지</w:t>
      </w:r>
      <w:r>
        <w:rPr>
          <w:lang w:eastAsia="ko-KR"/>
        </w:rPr>
        <w:t xml:space="preserve">: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5CB15A07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보관함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선택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페이지</w:t>
      </w:r>
      <w:r>
        <w:rPr>
          <w:lang w:eastAsia="ko-KR"/>
        </w:rPr>
        <w:t xml:space="preserve">: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1AD7A187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결제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페이지</w:t>
      </w:r>
      <w:r>
        <w:rPr>
          <w:lang w:eastAsia="ko-KR"/>
        </w:rPr>
        <w:t xml:space="preserve">: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결제수단을</w:t>
      </w:r>
      <w:r>
        <w:rPr>
          <w:lang w:eastAsia="ko-KR"/>
        </w:rPr>
        <w:t xml:space="preserve"> </w:t>
      </w:r>
      <w:r>
        <w:rPr>
          <w:lang w:eastAsia="ko-KR"/>
        </w:rPr>
        <w:t>선택하고</w:t>
      </w:r>
      <w:r>
        <w:rPr>
          <w:lang w:eastAsia="ko-KR"/>
        </w:rPr>
        <w:t xml:space="preserve"> </w:t>
      </w:r>
      <w:r>
        <w:rPr>
          <w:lang w:eastAsia="ko-KR"/>
        </w:rPr>
        <w:t>결제를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,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카드</w:t>
      </w:r>
      <w:r>
        <w:rPr>
          <w:lang w:eastAsia="ko-KR"/>
        </w:rPr>
        <w:t xml:space="preserve"> </w:t>
      </w:r>
      <w:r>
        <w:rPr>
          <w:lang w:eastAsia="ko-KR"/>
        </w:rPr>
        <w:t>등록을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14:paraId="48235EF8" w14:textId="6F57645F" w:rsidR="00332AD0" w:rsidRDefault="00332AD0" w:rsidP="00332AD0">
      <w:pPr>
        <w:ind w:left="1440"/>
        <w:rPr>
          <w:rFonts w:hint="eastAsia"/>
          <w:lang w:eastAsia="ko-KR"/>
        </w:rPr>
      </w:pPr>
    </w:p>
    <w:p w14:paraId="5D5C697F" w14:textId="2C001C00" w:rsidR="0026157C" w:rsidRDefault="00000000">
      <w:pPr>
        <w:numPr>
          <w:ilvl w:val="0"/>
          <w:numId w:val="2"/>
        </w:numPr>
      </w:pPr>
      <w:proofErr w:type="spellStart"/>
      <w:r>
        <w:rPr>
          <w:b/>
        </w:rPr>
        <w:t>택배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예약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흐름</w:t>
      </w:r>
      <w:proofErr w:type="spellEnd"/>
    </w:p>
    <w:p w14:paraId="3D48027B" w14:textId="6638791C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출발</w:t>
      </w:r>
      <w:r>
        <w:rPr>
          <w:b/>
          <w:lang w:eastAsia="ko-KR"/>
        </w:rPr>
        <w:t>/</w:t>
      </w:r>
      <w:r>
        <w:rPr>
          <w:b/>
          <w:lang w:eastAsia="ko-KR"/>
        </w:rPr>
        <w:t>도착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지점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선택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페이지</w:t>
      </w:r>
      <w:r>
        <w:rPr>
          <w:lang w:eastAsia="ko-KR"/>
        </w:rPr>
        <w:t xml:space="preserve">: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지점과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0E93FE41" w14:textId="647D1ED6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날짜</w:t>
      </w:r>
      <w:r>
        <w:rPr>
          <w:b/>
          <w:lang w:eastAsia="ko-KR"/>
        </w:rPr>
        <w:t>/</w:t>
      </w:r>
      <w:r>
        <w:rPr>
          <w:b/>
          <w:lang w:eastAsia="ko-KR"/>
        </w:rPr>
        <w:t>시간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선택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페이지</w:t>
      </w:r>
      <w:r>
        <w:rPr>
          <w:lang w:eastAsia="ko-KR"/>
        </w:rPr>
        <w:t xml:space="preserve">: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지점의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시간과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지점의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5E8DC7B9" w14:textId="1D58AAF3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b/>
          <w:lang w:eastAsia="ko-KR"/>
        </w:rPr>
        <w:t>보관함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선택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페이지</w:t>
      </w:r>
      <w:r>
        <w:rPr>
          <w:lang w:eastAsia="ko-KR"/>
        </w:rPr>
        <w:t xml:space="preserve">: </w:t>
      </w:r>
      <w:r>
        <w:rPr>
          <w:lang w:eastAsia="ko-KR"/>
        </w:rPr>
        <w:t>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지점의</w:t>
      </w:r>
      <w:r>
        <w:rPr>
          <w:lang w:eastAsia="ko-KR"/>
        </w:rPr>
        <w:t xml:space="preserve"> </w:t>
      </w:r>
      <w:r>
        <w:rPr>
          <w:lang w:eastAsia="ko-KR"/>
        </w:rPr>
        <w:t>보관함을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0033E252" w14:textId="0272897C" w:rsidR="0026157C" w:rsidRDefault="00332AD0">
      <w:pPr>
        <w:numPr>
          <w:ilvl w:val="1"/>
          <w:numId w:val="1"/>
        </w:numPr>
        <w:rPr>
          <w:lang w:eastAsia="ko-KR"/>
        </w:rPr>
      </w:pPr>
      <w:r w:rsidRPr="00332AD0">
        <w:rPr>
          <w:lang w:eastAsia="ko-KR"/>
        </w:rPr>
        <w:drawing>
          <wp:anchor distT="0" distB="0" distL="114300" distR="114300" simplePos="0" relativeHeight="251710976" behindDoc="0" locked="0" layoutInCell="1" allowOverlap="1" wp14:anchorId="39016C1B" wp14:editId="3745F207">
            <wp:simplePos x="0" y="0"/>
            <wp:positionH relativeFrom="column">
              <wp:posOffset>4632960</wp:posOffset>
            </wp:positionH>
            <wp:positionV relativeFrom="paragraph">
              <wp:posOffset>3417570</wp:posOffset>
            </wp:positionV>
            <wp:extent cx="1310640" cy="2751455"/>
            <wp:effectExtent l="0" t="0" r="0" b="0"/>
            <wp:wrapTopAndBottom/>
            <wp:docPr id="13306413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4138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AD0">
        <w:rPr>
          <w:lang w:eastAsia="ko-KR"/>
        </w:rPr>
        <w:drawing>
          <wp:anchor distT="0" distB="0" distL="114300" distR="114300" simplePos="0" relativeHeight="251708928" behindDoc="0" locked="0" layoutInCell="1" allowOverlap="1" wp14:anchorId="65AA44F4" wp14:editId="4AC081AF">
            <wp:simplePos x="0" y="0"/>
            <wp:positionH relativeFrom="column">
              <wp:posOffset>0</wp:posOffset>
            </wp:positionH>
            <wp:positionV relativeFrom="paragraph">
              <wp:posOffset>3380740</wp:posOffset>
            </wp:positionV>
            <wp:extent cx="4389120" cy="2813050"/>
            <wp:effectExtent l="0" t="0" r="0" b="0"/>
            <wp:wrapTopAndBottom/>
            <wp:docPr id="10994001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01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AD0">
        <w:rPr>
          <w:lang w:eastAsia="ko-KR"/>
        </w:rPr>
        <w:drawing>
          <wp:anchor distT="0" distB="0" distL="114300" distR="114300" simplePos="0" relativeHeight="251698688" behindDoc="0" locked="0" layoutInCell="1" allowOverlap="1" wp14:anchorId="1D34D5FE" wp14:editId="5F3CC8C7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3600" cy="2821305"/>
            <wp:effectExtent l="0" t="0" r="0" b="0"/>
            <wp:wrapTopAndBottom/>
            <wp:docPr id="9383939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939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lang w:eastAsia="ko-KR"/>
        </w:rPr>
        <w:t>결제</w:t>
      </w:r>
      <w:r w:rsidR="00000000">
        <w:rPr>
          <w:b/>
          <w:lang w:eastAsia="ko-KR"/>
        </w:rPr>
        <w:t xml:space="preserve"> </w:t>
      </w:r>
      <w:r w:rsidR="00000000">
        <w:rPr>
          <w:b/>
          <w:lang w:eastAsia="ko-KR"/>
        </w:rPr>
        <w:t>페이지</w:t>
      </w:r>
      <w:r w:rsidR="00000000">
        <w:rPr>
          <w:lang w:eastAsia="ko-KR"/>
        </w:rPr>
        <w:t xml:space="preserve">: </w:t>
      </w:r>
      <w:r w:rsidR="00000000">
        <w:rPr>
          <w:lang w:eastAsia="ko-KR"/>
        </w:rPr>
        <w:t>배송비를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추가하여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결제를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완료</w:t>
      </w:r>
    </w:p>
    <w:p w14:paraId="617E1CA8" w14:textId="77777777" w:rsidR="0026157C" w:rsidRDefault="00000000">
      <w:pPr>
        <w:numPr>
          <w:ilvl w:val="0"/>
          <w:numId w:val="2"/>
        </w:numPr>
      </w:pPr>
      <w:proofErr w:type="spellStart"/>
      <w:r>
        <w:rPr>
          <w:b/>
        </w:rPr>
        <w:lastRenderedPageBreak/>
        <w:t>예약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조회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흐름</w:t>
      </w:r>
      <w:proofErr w:type="spellEnd"/>
    </w:p>
    <w:p w14:paraId="334DF39F" w14:textId="2D9E352E" w:rsidR="000663C8" w:rsidRDefault="00000000" w:rsidP="000663C8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사용자는</w:t>
      </w:r>
      <w:r>
        <w:rPr>
          <w:lang w:eastAsia="ko-KR"/>
        </w:rPr>
        <w:t xml:space="preserve"> LOCKER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택배</w:t>
      </w:r>
      <w:r>
        <w:rPr>
          <w:lang w:eastAsia="ko-KR"/>
        </w:rPr>
        <w:t xml:space="preserve"> </w:t>
      </w:r>
      <w:r>
        <w:rPr>
          <w:lang w:eastAsia="ko-KR"/>
        </w:rPr>
        <w:t>조회를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,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내역과</w:t>
      </w:r>
      <w:r>
        <w:rPr>
          <w:lang w:eastAsia="ko-KR"/>
        </w:rPr>
        <w:t xml:space="preserve"> </w:t>
      </w:r>
      <w:r>
        <w:rPr>
          <w:lang w:eastAsia="ko-KR"/>
        </w:rPr>
        <w:t>결제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41745A62" w14:textId="296AF18A" w:rsidR="000663C8" w:rsidRDefault="00332AD0" w:rsidP="000663C8">
      <w:pPr>
        <w:rPr>
          <w:lang w:eastAsia="ko-KR"/>
        </w:rPr>
      </w:pPr>
      <w:r w:rsidRPr="00332AD0">
        <w:rPr>
          <w:lang w:eastAsia="ko-KR"/>
        </w:rPr>
        <w:drawing>
          <wp:anchor distT="0" distB="0" distL="114300" distR="114300" simplePos="0" relativeHeight="251716096" behindDoc="0" locked="0" layoutInCell="1" allowOverlap="1" wp14:anchorId="602058BD" wp14:editId="06C10E15">
            <wp:simplePos x="0" y="0"/>
            <wp:positionH relativeFrom="column">
              <wp:posOffset>1546860</wp:posOffset>
            </wp:positionH>
            <wp:positionV relativeFrom="paragraph">
              <wp:posOffset>285750</wp:posOffset>
            </wp:positionV>
            <wp:extent cx="2842260" cy="2788920"/>
            <wp:effectExtent l="0" t="0" r="0" b="0"/>
            <wp:wrapTopAndBottom/>
            <wp:docPr id="431332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3220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BDBC8" w14:textId="0516082A" w:rsidR="0026157C" w:rsidRPr="006E564D" w:rsidRDefault="00A61A46">
      <w:pPr>
        <w:pStyle w:val="2"/>
        <w:rPr>
          <w:b w:val="0"/>
          <w:i w:val="0"/>
          <w:sz w:val="32"/>
          <w:szCs w:val="32"/>
          <w:lang w:eastAsia="ko-KR"/>
        </w:rPr>
      </w:pPr>
      <w:r w:rsidRPr="006E564D">
        <w:rPr>
          <w:rFonts w:hint="eastAsia"/>
          <w:b w:val="0"/>
          <w:i w:val="0"/>
          <w:sz w:val="32"/>
          <w:szCs w:val="32"/>
          <w:lang w:eastAsia="ko-KR"/>
        </w:rPr>
        <w:t xml:space="preserve">2. </w:t>
      </w:r>
      <w:r w:rsidRPr="006E564D">
        <w:rPr>
          <w:b w:val="0"/>
          <w:i w:val="0"/>
          <w:sz w:val="32"/>
          <w:szCs w:val="32"/>
          <w:lang w:eastAsia="ko-KR"/>
        </w:rPr>
        <w:t>DB: ERD</w:t>
      </w:r>
    </w:p>
    <w:p w14:paraId="0C7B45B3" w14:textId="6664E886" w:rsidR="0026157C" w:rsidRDefault="00000000">
      <w:pPr>
        <w:pStyle w:val="3"/>
        <w:rPr>
          <w:b w:val="0"/>
          <w:lang w:eastAsia="ko-KR"/>
        </w:rPr>
      </w:pPr>
      <w:r>
        <w:rPr>
          <w:b w:val="0"/>
          <w:lang w:eastAsia="ko-KR"/>
        </w:rPr>
        <w:t xml:space="preserve">2.1 </w:t>
      </w:r>
      <w:r>
        <w:rPr>
          <w:b w:val="0"/>
          <w:lang w:eastAsia="ko-KR"/>
        </w:rPr>
        <w:t>개요</w:t>
      </w:r>
    </w:p>
    <w:p w14:paraId="702DA6C9" w14:textId="2416C995" w:rsidR="0026157C" w:rsidRDefault="00000000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섹션에서는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설계하고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ERD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설명합니다</w:t>
      </w:r>
      <w:r>
        <w:rPr>
          <w:lang w:eastAsia="ko-KR"/>
        </w:rPr>
        <w:t>.</w:t>
      </w:r>
    </w:p>
    <w:p w14:paraId="5BD182C5" w14:textId="1551303E" w:rsidR="00A61A46" w:rsidRDefault="00A61A46">
      <w:pPr>
        <w:rPr>
          <w:lang w:eastAsia="ko-KR"/>
        </w:rPr>
      </w:pPr>
    </w:p>
    <w:p w14:paraId="22646728" w14:textId="798C96E9" w:rsidR="0026157C" w:rsidRDefault="00000000">
      <w:pPr>
        <w:pStyle w:val="3"/>
        <w:rPr>
          <w:rFonts w:hint="eastAsia"/>
          <w:b w:val="0"/>
          <w:lang w:eastAsia="ko-KR"/>
        </w:rPr>
      </w:pPr>
      <w:r>
        <w:rPr>
          <w:b w:val="0"/>
        </w:rPr>
        <w:t xml:space="preserve">2.2 </w:t>
      </w:r>
      <w:proofErr w:type="spellStart"/>
      <w:r>
        <w:rPr>
          <w:b w:val="0"/>
        </w:rPr>
        <w:t>요구사항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분석</w:t>
      </w:r>
      <w:proofErr w:type="spellEnd"/>
      <w:r w:rsidR="006348B3">
        <w:rPr>
          <w:rFonts w:hint="eastAsia"/>
          <w:b w:val="0"/>
          <w:lang w:eastAsia="ko-KR"/>
        </w:rPr>
        <w:t>`</w:t>
      </w:r>
    </w:p>
    <w:p w14:paraId="00D62002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데이터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엔터티</w:t>
      </w:r>
      <w:proofErr w:type="spellEnd"/>
      <w:r>
        <w:t>:</w:t>
      </w:r>
    </w:p>
    <w:p w14:paraId="3196A23A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사용자</w:t>
      </w:r>
      <w:r>
        <w:rPr>
          <w:lang w:eastAsia="ko-KR"/>
        </w:rPr>
        <w:t xml:space="preserve">(User):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7ADA5912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>(</w:t>
      </w:r>
      <w:proofErr w:type="spellStart"/>
      <w:r>
        <w:rPr>
          <w:lang w:eastAsia="ko-KR"/>
        </w:rPr>
        <w:t>ReservationLocker</w:t>
      </w:r>
      <w:proofErr w:type="spellEnd"/>
      <w:r>
        <w:rPr>
          <w:lang w:eastAsia="ko-KR"/>
        </w:rPr>
        <w:t xml:space="preserve">):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예약한</w:t>
      </w:r>
      <w:r>
        <w:rPr>
          <w:lang w:eastAsia="ko-KR"/>
        </w:rPr>
        <w:t xml:space="preserve">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내역을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2597F041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택배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>(</w:t>
      </w:r>
      <w:proofErr w:type="spellStart"/>
      <w:r>
        <w:rPr>
          <w:lang w:eastAsia="ko-KR"/>
        </w:rPr>
        <w:t>ReservationDelivery</w:t>
      </w:r>
      <w:proofErr w:type="spellEnd"/>
      <w:r>
        <w:rPr>
          <w:lang w:eastAsia="ko-KR"/>
        </w:rPr>
        <w:t xml:space="preserve">):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예약한</w:t>
      </w:r>
      <w:r>
        <w:rPr>
          <w:lang w:eastAsia="ko-KR"/>
        </w:rPr>
        <w:t xml:space="preserve"> </w:t>
      </w:r>
      <w:r>
        <w:rPr>
          <w:lang w:eastAsia="ko-KR"/>
        </w:rPr>
        <w:t>택배</w:t>
      </w:r>
      <w:r>
        <w:rPr>
          <w:lang w:eastAsia="ko-KR"/>
        </w:rPr>
        <w:t xml:space="preserve"> </w:t>
      </w:r>
      <w:r>
        <w:rPr>
          <w:lang w:eastAsia="ko-KR"/>
        </w:rPr>
        <w:t>내역을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50E8AE47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결제</w:t>
      </w:r>
      <w:r>
        <w:rPr>
          <w:lang w:eastAsia="ko-KR"/>
        </w:rPr>
        <w:t xml:space="preserve">(Payments):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결제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0972AA45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위치</w:t>
      </w:r>
      <w:r>
        <w:rPr>
          <w:lang w:eastAsia="ko-KR"/>
        </w:rPr>
        <w:t xml:space="preserve">(Locations):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택배의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0EFACFB1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lastRenderedPageBreak/>
        <w:t>보관함</w:t>
      </w:r>
      <w:r>
        <w:rPr>
          <w:lang w:eastAsia="ko-KR"/>
        </w:rPr>
        <w:t xml:space="preserve">(Lockers):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배치된</w:t>
      </w:r>
      <w:r>
        <w:rPr>
          <w:lang w:eastAsia="ko-KR"/>
        </w:rPr>
        <w:t xml:space="preserve">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46FE7CBC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얼굴</w:t>
      </w:r>
      <w:r>
        <w:rPr>
          <w:lang w:eastAsia="ko-KR"/>
        </w:rPr>
        <w:t xml:space="preserve">(Faces):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06AC559A" w14:textId="77777777" w:rsidR="00A61A46" w:rsidRDefault="00A61A46" w:rsidP="00A61A46">
      <w:pPr>
        <w:rPr>
          <w:lang w:eastAsia="ko-KR"/>
        </w:rPr>
      </w:pPr>
    </w:p>
    <w:p w14:paraId="2C04246C" w14:textId="77777777" w:rsidR="0026157C" w:rsidRDefault="00000000">
      <w:pPr>
        <w:pStyle w:val="3"/>
        <w:rPr>
          <w:b w:val="0"/>
          <w:lang w:eastAsia="ko-KR"/>
        </w:rPr>
      </w:pPr>
      <w:r>
        <w:rPr>
          <w:b w:val="0"/>
          <w:lang w:eastAsia="ko-KR"/>
        </w:rPr>
        <w:t xml:space="preserve">2.3 </w:t>
      </w:r>
      <w:r>
        <w:rPr>
          <w:b w:val="0"/>
          <w:lang w:eastAsia="ko-KR"/>
        </w:rPr>
        <w:t>데이터베이스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테이블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정의</w:t>
      </w:r>
    </w:p>
    <w:p w14:paraId="35F5FAD5" w14:textId="77777777" w:rsidR="0026157C" w:rsidRPr="00BD2121" w:rsidRDefault="00000000">
      <w:pPr>
        <w:pStyle w:val="4"/>
        <w:rPr>
          <w:b w:val="0"/>
          <w:sz w:val="22"/>
          <w:szCs w:val="22"/>
          <w:lang w:eastAsia="ko-KR"/>
        </w:rPr>
      </w:pPr>
      <w:r w:rsidRPr="00BD2121">
        <w:rPr>
          <w:b w:val="0"/>
          <w:sz w:val="22"/>
          <w:szCs w:val="22"/>
          <w:lang w:eastAsia="ko-KR"/>
        </w:rPr>
        <w:t>사용자</w:t>
      </w:r>
      <w:r w:rsidRPr="00BD2121">
        <w:rPr>
          <w:b w:val="0"/>
          <w:sz w:val="22"/>
          <w:szCs w:val="22"/>
          <w:lang w:eastAsia="ko-KR"/>
        </w:rPr>
        <w:t xml:space="preserve"> </w:t>
      </w:r>
      <w:r w:rsidRPr="00BD2121">
        <w:rPr>
          <w:b w:val="0"/>
          <w:sz w:val="22"/>
          <w:szCs w:val="22"/>
          <w:lang w:eastAsia="ko-KR"/>
        </w:rPr>
        <w:t>테이블</w:t>
      </w:r>
      <w:r w:rsidRPr="00BD2121">
        <w:rPr>
          <w:b w:val="0"/>
          <w:sz w:val="22"/>
          <w:szCs w:val="22"/>
          <w:lang w:eastAsia="ko-KR"/>
        </w:rPr>
        <w:t xml:space="preserve"> (users)</w:t>
      </w:r>
    </w:p>
    <w:p w14:paraId="38A48EAD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user_id</w:t>
      </w:r>
      <w:proofErr w:type="spellEnd"/>
      <w:r>
        <w:t>: INT AUTO_INCREMENT PRIMARY KEY</w:t>
      </w:r>
    </w:p>
    <w:p w14:paraId="1C025FC3" w14:textId="77777777" w:rsidR="0026157C" w:rsidRDefault="00000000">
      <w:pPr>
        <w:numPr>
          <w:ilvl w:val="0"/>
          <w:numId w:val="1"/>
        </w:numPr>
      </w:pPr>
      <w:r>
        <w:rPr>
          <w:b/>
        </w:rPr>
        <w:t>id</w:t>
      </w:r>
      <w:r>
        <w:t xml:space="preserve">: </w:t>
      </w:r>
      <w:proofErr w:type="gramStart"/>
      <w:r>
        <w:t>VARCHAR(</w:t>
      </w:r>
      <w:proofErr w:type="gramEnd"/>
      <w:r>
        <w:t>50) NOT NULL</w:t>
      </w:r>
    </w:p>
    <w:p w14:paraId="2220784F" w14:textId="77777777" w:rsidR="0026157C" w:rsidRDefault="00000000">
      <w:pPr>
        <w:numPr>
          <w:ilvl w:val="0"/>
          <w:numId w:val="1"/>
        </w:numPr>
      </w:pPr>
      <w:r>
        <w:rPr>
          <w:b/>
        </w:rPr>
        <w:t>username</w:t>
      </w:r>
      <w:r>
        <w:t xml:space="preserve">: </w:t>
      </w:r>
      <w:proofErr w:type="gramStart"/>
      <w:r>
        <w:t>VARCHAR(</w:t>
      </w:r>
      <w:proofErr w:type="gramEnd"/>
      <w:r>
        <w:t>50) NOT NULL</w:t>
      </w:r>
    </w:p>
    <w:p w14:paraId="52B43894" w14:textId="77777777" w:rsidR="0026157C" w:rsidRDefault="00000000">
      <w:pPr>
        <w:numPr>
          <w:ilvl w:val="0"/>
          <w:numId w:val="1"/>
        </w:numPr>
      </w:pPr>
      <w:r>
        <w:rPr>
          <w:b/>
        </w:rPr>
        <w:t>email</w:t>
      </w:r>
      <w:r>
        <w:t xml:space="preserve">: </w:t>
      </w:r>
      <w:proofErr w:type="gramStart"/>
      <w:r>
        <w:t>VARCHAR(</w:t>
      </w:r>
      <w:proofErr w:type="gramEnd"/>
      <w:r>
        <w:t>255) NOT NULL UNIQUE</w:t>
      </w:r>
    </w:p>
    <w:p w14:paraId="66EB6359" w14:textId="77777777" w:rsidR="0026157C" w:rsidRDefault="00000000">
      <w:pPr>
        <w:numPr>
          <w:ilvl w:val="0"/>
          <w:numId w:val="1"/>
        </w:numPr>
      </w:pPr>
      <w:r>
        <w:rPr>
          <w:b/>
        </w:rPr>
        <w:t>password</w:t>
      </w:r>
      <w:r>
        <w:t xml:space="preserve">: </w:t>
      </w:r>
      <w:proofErr w:type="gramStart"/>
      <w:r>
        <w:t>VARCHAR(</w:t>
      </w:r>
      <w:proofErr w:type="gramEnd"/>
      <w:r>
        <w:t>255) NOT NULL</w:t>
      </w:r>
    </w:p>
    <w:p w14:paraId="6F4F4883" w14:textId="77777777" w:rsidR="0026157C" w:rsidRDefault="00000000">
      <w:pPr>
        <w:numPr>
          <w:ilvl w:val="0"/>
          <w:numId w:val="1"/>
        </w:numPr>
      </w:pPr>
      <w:r>
        <w:rPr>
          <w:b/>
        </w:rPr>
        <w:t>phone</w:t>
      </w:r>
      <w:r>
        <w:t xml:space="preserve">: </w:t>
      </w:r>
      <w:proofErr w:type="gramStart"/>
      <w:r>
        <w:t>VARCHAR(</w:t>
      </w:r>
      <w:proofErr w:type="gramEnd"/>
      <w:r>
        <w:t>20)</w:t>
      </w:r>
    </w:p>
    <w:p w14:paraId="4F9DBB1B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created_at</w:t>
      </w:r>
      <w:proofErr w:type="spellEnd"/>
      <w:r>
        <w:t>: TIMESTAMP DEFAULT CURRENT_TIMESTAMP</w:t>
      </w:r>
    </w:p>
    <w:p w14:paraId="711FDBD7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updated_at</w:t>
      </w:r>
      <w:proofErr w:type="spellEnd"/>
      <w:r>
        <w:t>: TIMESTAMP DEFAULT CURRENT_TIMESTAMP ON UPDATE CURRENT_TIMESTAMP</w:t>
      </w:r>
    </w:p>
    <w:p w14:paraId="6E41A98F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is_active</w:t>
      </w:r>
      <w:proofErr w:type="spellEnd"/>
      <w:r>
        <w:t>: BOOLEAN DEFAULT TRUE</w:t>
      </w:r>
    </w:p>
    <w:p w14:paraId="6812C6DC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is_staff</w:t>
      </w:r>
      <w:proofErr w:type="spellEnd"/>
      <w:r>
        <w:t>: BOOLEAN DEFAULT FALSE</w:t>
      </w:r>
    </w:p>
    <w:p w14:paraId="3363E620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is_superuser</w:t>
      </w:r>
      <w:proofErr w:type="spellEnd"/>
      <w:r>
        <w:t>: BOOLEAN DEFAULT FALSE</w:t>
      </w:r>
    </w:p>
    <w:p w14:paraId="1A802B4D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last_login</w:t>
      </w:r>
      <w:proofErr w:type="spellEnd"/>
      <w:r>
        <w:t>: TIMESTAMP</w:t>
      </w:r>
    </w:p>
    <w:p w14:paraId="4209DC00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date_joined</w:t>
      </w:r>
      <w:proofErr w:type="spellEnd"/>
      <w:r>
        <w:t>: TIMESTAMP DEFAULT CURRENT_TIMESTAMP</w:t>
      </w:r>
    </w:p>
    <w:p w14:paraId="0F49BA3A" w14:textId="77777777" w:rsidR="0026157C" w:rsidRPr="00BD2121" w:rsidRDefault="00000000">
      <w:pPr>
        <w:pStyle w:val="4"/>
        <w:rPr>
          <w:b w:val="0"/>
          <w:sz w:val="22"/>
          <w:szCs w:val="22"/>
        </w:rPr>
      </w:pPr>
      <w:proofErr w:type="spellStart"/>
      <w:r w:rsidRPr="00BD2121">
        <w:rPr>
          <w:b w:val="0"/>
          <w:sz w:val="22"/>
          <w:szCs w:val="22"/>
        </w:rPr>
        <w:t>위치</w:t>
      </w:r>
      <w:proofErr w:type="spellEnd"/>
      <w:r w:rsidRPr="00BD2121">
        <w:rPr>
          <w:b w:val="0"/>
          <w:sz w:val="22"/>
          <w:szCs w:val="22"/>
        </w:rPr>
        <w:t xml:space="preserve"> </w:t>
      </w:r>
      <w:proofErr w:type="spellStart"/>
      <w:r w:rsidRPr="00BD2121">
        <w:rPr>
          <w:b w:val="0"/>
          <w:sz w:val="22"/>
          <w:szCs w:val="22"/>
        </w:rPr>
        <w:t>테이블</w:t>
      </w:r>
      <w:proofErr w:type="spellEnd"/>
      <w:r w:rsidRPr="00BD2121">
        <w:rPr>
          <w:b w:val="0"/>
          <w:sz w:val="22"/>
          <w:szCs w:val="22"/>
        </w:rPr>
        <w:t xml:space="preserve"> (locations)</w:t>
      </w:r>
    </w:p>
    <w:p w14:paraId="1A7A0ED3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location_id</w:t>
      </w:r>
      <w:proofErr w:type="spellEnd"/>
      <w:r>
        <w:t>: INT AUTO_INCREMENT PRIMARY KEY</w:t>
      </w:r>
    </w:p>
    <w:p w14:paraId="579780A1" w14:textId="77777777" w:rsidR="0026157C" w:rsidRDefault="00000000">
      <w:pPr>
        <w:numPr>
          <w:ilvl w:val="0"/>
          <w:numId w:val="1"/>
        </w:numPr>
      </w:pPr>
      <w:r>
        <w:rPr>
          <w:b/>
        </w:rPr>
        <w:t>city</w:t>
      </w:r>
      <w:r>
        <w:t xml:space="preserve">: </w:t>
      </w:r>
      <w:proofErr w:type="gramStart"/>
      <w:r>
        <w:t>VARCHAR(</w:t>
      </w:r>
      <w:proofErr w:type="gramEnd"/>
      <w:r>
        <w:t>100) NOT NULL</w:t>
      </w:r>
    </w:p>
    <w:p w14:paraId="6A2E815E" w14:textId="77777777" w:rsidR="0026157C" w:rsidRDefault="00000000">
      <w:pPr>
        <w:numPr>
          <w:ilvl w:val="0"/>
          <w:numId w:val="1"/>
        </w:numPr>
      </w:pPr>
      <w:r>
        <w:rPr>
          <w:b/>
        </w:rPr>
        <w:t>district</w:t>
      </w:r>
      <w:r>
        <w:t xml:space="preserve">: </w:t>
      </w:r>
      <w:proofErr w:type="gramStart"/>
      <w:r>
        <w:t>VARCHAR(</w:t>
      </w:r>
      <w:proofErr w:type="gramEnd"/>
      <w:r>
        <w:t>100) NOT NULL</w:t>
      </w:r>
    </w:p>
    <w:p w14:paraId="1525EE09" w14:textId="77777777" w:rsidR="0026157C" w:rsidRDefault="00000000">
      <w:pPr>
        <w:numPr>
          <w:ilvl w:val="0"/>
          <w:numId w:val="1"/>
        </w:numPr>
      </w:pPr>
      <w:r>
        <w:rPr>
          <w:b/>
        </w:rPr>
        <w:t>address</w:t>
      </w:r>
      <w:r>
        <w:t xml:space="preserve">: </w:t>
      </w:r>
      <w:proofErr w:type="gramStart"/>
      <w:r>
        <w:t>VARCHAR(</w:t>
      </w:r>
      <w:proofErr w:type="gramEnd"/>
      <w:r>
        <w:t>255)</w:t>
      </w:r>
    </w:p>
    <w:p w14:paraId="6B297E8C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created_at</w:t>
      </w:r>
      <w:proofErr w:type="spellEnd"/>
      <w:r>
        <w:t>: TIMESTAMP DEFAULT CURRENT_TIMESTAMP</w:t>
      </w:r>
    </w:p>
    <w:p w14:paraId="31E8B24D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updated_at</w:t>
      </w:r>
      <w:proofErr w:type="spellEnd"/>
      <w:r>
        <w:t>: TIMESTAMP DEFAULT CURRENT_TIMESTAMP ON UPDATE CURRENT_TIMESTAMP</w:t>
      </w:r>
    </w:p>
    <w:p w14:paraId="470D0E1C" w14:textId="77777777" w:rsidR="0026157C" w:rsidRPr="00BD2121" w:rsidRDefault="00000000">
      <w:pPr>
        <w:pStyle w:val="4"/>
        <w:rPr>
          <w:b w:val="0"/>
          <w:sz w:val="22"/>
          <w:szCs w:val="22"/>
          <w:lang w:eastAsia="ko-KR"/>
        </w:rPr>
      </w:pPr>
      <w:r w:rsidRPr="00BD2121">
        <w:rPr>
          <w:b w:val="0"/>
          <w:sz w:val="22"/>
          <w:szCs w:val="22"/>
          <w:lang w:eastAsia="ko-KR"/>
        </w:rPr>
        <w:t>보관함</w:t>
      </w:r>
      <w:r w:rsidRPr="00BD2121">
        <w:rPr>
          <w:b w:val="0"/>
          <w:sz w:val="22"/>
          <w:szCs w:val="22"/>
          <w:lang w:eastAsia="ko-KR"/>
        </w:rPr>
        <w:t xml:space="preserve"> </w:t>
      </w:r>
      <w:r w:rsidRPr="00BD2121">
        <w:rPr>
          <w:b w:val="0"/>
          <w:sz w:val="22"/>
          <w:szCs w:val="22"/>
          <w:lang w:eastAsia="ko-KR"/>
        </w:rPr>
        <w:t>테이블</w:t>
      </w:r>
      <w:r w:rsidRPr="00BD2121">
        <w:rPr>
          <w:b w:val="0"/>
          <w:sz w:val="22"/>
          <w:szCs w:val="22"/>
          <w:lang w:eastAsia="ko-KR"/>
        </w:rPr>
        <w:t xml:space="preserve"> (lockers)</w:t>
      </w:r>
    </w:p>
    <w:p w14:paraId="5AE335B7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locker_id</w:t>
      </w:r>
      <w:proofErr w:type="spellEnd"/>
      <w:r>
        <w:t>: INT AUTO_INCREMENT PRIMARY KEY</w:t>
      </w:r>
    </w:p>
    <w:p w14:paraId="59909CBF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locker_number</w:t>
      </w:r>
      <w:proofErr w:type="spellEnd"/>
      <w:r>
        <w:t>: INT NOT NULL</w:t>
      </w:r>
    </w:p>
    <w:p w14:paraId="1BDA417A" w14:textId="77777777" w:rsidR="0026157C" w:rsidRDefault="00000000">
      <w:pPr>
        <w:numPr>
          <w:ilvl w:val="0"/>
          <w:numId w:val="1"/>
        </w:numPr>
      </w:pPr>
      <w:r>
        <w:rPr>
          <w:b/>
        </w:rPr>
        <w:lastRenderedPageBreak/>
        <w:t>status</w:t>
      </w:r>
      <w:r>
        <w:t xml:space="preserve">: </w:t>
      </w:r>
      <w:proofErr w:type="gramStart"/>
      <w:r>
        <w:t>ENUM(</w:t>
      </w:r>
      <w:proofErr w:type="gramEnd"/>
      <w:r>
        <w:t>'available', 'occupied') DEFAULT 'available'</w:t>
      </w:r>
    </w:p>
    <w:p w14:paraId="1F0EA2FD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location_id</w:t>
      </w:r>
      <w:proofErr w:type="spellEnd"/>
      <w:r>
        <w:t>: INT FOREIGN KEY REFERENCES locations(</w:t>
      </w:r>
      <w:proofErr w:type="spellStart"/>
      <w:r>
        <w:t>location_id</w:t>
      </w:r>
      <w:proofErr w:type="spellEnd"/>
      <w:r>
        <w:t>)</w:t>
      </w:r>
    </w:p>
    <w:p w14:paraId="0F8F8A32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created_at</w:t>
      </w:r>
      <w:proofErr w:type="spellEnd"/>
      <w:r>
        <w:t>: TIMESTAMP DEFAULT CURRENT_TIMESTAMP</w:t>
      </w:r>
    </w:p>
    <w:p w14:paraId="10B5622E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updated_at</w:t>
      </w:r>
      <w:proofErr w:type="spellEnd"/>
      <w:r>
        <w:t>: TIMESTAMP DEFAULT CURRENT_TIMESTAMP ON UPDATE CURRENT_TIMESTAMP</w:t>
      </w:r>
    </w:p>
    <w:p w14:paraId="1984332A" w14:textId="77777777" w:rsidR="0026157C" w:rsidRPr="00BD2121" w:rsidRDefault="00000000">
      <w:pPr>
        <w:pStyle w:val="4"/>
        <w:rPr>
          <w:b w:val="0"/>
          <w:sz w:val="22"/>
          <w:szCs w:val="22"/>
        </w:rPr>
      </w:pPr>
      <w:proofErr w:type="spellStart"/>
      <w:r w:rsidRPr="00BD2121">
        <w:rPr>
          <w:b w:val="0"/>
          <w:sz w:val="22"/>
          <w:szCs w:val="22"/>
        </w:rPr>
        <w:t>예약</w:t>
      </w:r>
      <w:proofErr w:type="spellEnd"/>
      <w:r w:rsidRPr="00BD2121">
        <w:rPr>
          <w:b w:val="0"/>
          <w:sz w:val="22"/>
          <w:szCs w:val="22"/>
        </w:rPr>
        <w:t xml:space="preserve"> </w:t>
      </w:r>
      <w:proofErr w:type="spellStart"/>
      <w:r w:rsidRPr="00BD2121">
        <w:rPr>
          <w:b w:val="0"/>
          <w:sz w:val="22"/>
          <w:szCs w:val="22"/>
        </w:rPr>
        <w:t>테이블</w:t>
      </w:r>
      <w:proofErr w:type="spellEnd"/>
      <w:r w:rsidRPr="00BD2121">
        <w:rPr>
          <w:b w:val="0"/>
          <w:sz w:val="22"/>
          <w:szCs w:val="22"/>
        </w:rPr>
        <w:t xml:space="preserve"> (reservations)</w:t>
      </w:r>
    </w:p>
    <w:p w14:paraId="7FAB8B6D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reservation_id</w:t>
      </w:r>
      <w:proofErr w:type="spellEnd"/>
      <w:r>
        <w:t>: INT AUTO_INCREMENT PRIMARY KEY</w:t>
      </w:r>
    </w:p>
    <w:p w14:paraId="7310C523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user_id</w:t>
      </w:r>
      <w:proofErr w:type="spellEnd"/>
      <w:r>
        <w:t>: INT FOREIGN KEY REFERENCES users(</w:t>
      </w:r>
      <w:proofErr w:type="spellStart"/>
      <w:r>
        <w:t>user_id</w:t>
      </w:r>
      <w:proofErr w:type="spellEnd"/>
      <w:r>
        <w:t>)</w:t>
      </w:r>
    </w:p>
    <w:p w14:paraId="6567C952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start_locker_id</w:t>
      </w:r>
      <w:proofErr w:type="spellEnd"/>
      <w:r>
        <w:t>: INT FOREIGN KEY REFERENCES lockers(</w:t>
      </w:r>
      <w:proofErr w:type="spellStart"/>
      <w:r>
        <w:t>locker_id</w:t>
      </w:r>
      <w:proofErr w:type="spellEnd"/>
      <w:r>
        <w:t>)</w:t>
      </w:r>
    </w:p>
    <w:p w14:paraId="59A3477F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end_locker_id</w:t>
      </w:r>
      <w:proofErr w:type="spellEnd"/>
      <w:r>
        <w:t>: INT FOREIGN KEY REFERENCES lockers(</w:t>
      </w:r>
      <w:proofErr w:type="spellStart"/>
      <w:r>
        <w:t>locker_id</w:t>
      </w:r>
      <w:proofErr w:type="spellEnd"/>
      <w:r>
        <w:t>)</w:t>
      </w:r>
    </w:p>
    <w:p w14:paraId="67FAC4E0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start_location_id</w:t>
      </w:r>
      <w:proofErr w:type="spellEnd"/>
      <w:r>
        <w:t>: INT FOREIGN KEY REFERENCES locations(</w:t>
      </w:r>
      <w:proofErr w:type="spellStart"/>
      <w:r>
        <w:t>location_id</w:t>
      </w:r>
      <w:proofErr w:type="spellEnd"/>
      <w:r>
        <w:t>)</w:t>
      </w:r>
    </w:p>
    <w:p w14:paraId="1A5FBB3D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end_location_id</w:t>
      </w:r>
      <w:proofErr w:type="spellEnd"/>
      <w:r>
        <w:t>: INT FOREIGN KEY REFERENCES locations(</w:t>
      </w:r>
      <w:proofErr w:type="spellStart"/>
      <w:r>
        <w:t>location_id</w:t>
      </w:r>
      <w:proofErr w:type="spellEnd"/>
      <w:r>
        <w:t>)</w:t>
      </w:r>
    </w:p>
    <w:p w14:paraId="659EE248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start_datetime</w:t>
      </w:r>
      <w:proofErr w:type="spellEnd"/>
      <w:r>
        <w:t>: DATETIME</w:t>
      </w:r>
    </w:p>
    <w:p w14:paraId="1B5BDD2B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end_datetime</w:t>
      </w:r>
      <w:proofErr w:type="spellEnd"/>
      <w:r>
        <w:t>: DATETIME</w:t>
      </w:r>
    </w:p>
    <w:p w14:paraId="2E407B83" w14:textId="77777777" w:rsidR="0026157C" w:rsidRDefault="00000000">
      <w:pPr>
        <w:numPr>
          <w:ilvl w:val="0"/>
          <w:numId w:val="1"/>
        </w:numPr>
      </w:pPr>
      <w:r>
        <w:rPr>
          <w:b/>
        </w:rPr>
        <w:t>status</w:t>
      </w:r>
      <w:r>
        <w:t xml:space="preserve">: </w:t>
      </w:r>
      <w:proofErr w:type="gramStart"/>
      <w:r>
        <w:t>ENUM(</w:t>
      </w:r>
      <w:proofErr w:type="gramEnd"/>
      <w:r>
        <w:t>'reserved', 'completed', 'cancelled') DEFAULT 'reserved'</w:t>
      </w:r>
    </w:p>
    <w:p w14:paraId="7ACF0F9A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reservation_type</w:t>
      </w:r>
      <w:proofErr w:type="spellEnd"/>
      <w:r>
        <w:t xml:space="preserve">: </w:t>
      </w:r>
      <w:proofErr w:type="gramStart"/>
      <w:r>
        <w:t>ENUM(</w:t>
      </w:r>
      <w:proofErr w:type="gramEnd"/>
      <w:r>
        <w:t>'locker', 'delivery') DEFAULT 'locker'</w:t>
      </w:r>
    </w:p>
    <w:p w14:paraId="74967DEE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created_at</w:t>
      </w:r>
      <w:proofErr w:type="spellEnd"/>
      <w:r>
        <w:t>: TIMESTAMP DEFAULT CURRENT_TIMESTAMP</w:t>
      </w:r>
    </w:p>
    <w:p w14:paraId="4C69FE62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updated_at</w:t>
      </w:r>
      <w:proofErr w:type="spellEnd"/>
      <w:r>
        <w:t>: TIMESTAMP DEFAULT CURRENT_TIMESTAMP ON UPDATE CURRENT_TIMESTAMP</w:t>
      </w:r>
    </w:p>
    <w:p w14:paraId="1950D73C" w14:textId="77777777" w:rsidR="0026157C" w:rsidRPr="00BD2121" w:rsidRDefault="00000000">
      <w:pPr>
        <w:pStyle w:val="4"/>
        <w:rPr>
          <w:b w:val="0"/>
          <w:sz w:val="22"/>
          <w:szCs w:val="22"/>
        </w:rPr>
      </w:pPr>
      <w:proofErr w:type="spellStart"/>
      <w:r w:rsidRPr="00BD2121">
        <w:rPr>
          <w:b w:val="0"/>
          <w:sz w:val="22"/>
          <w:szCs w:val="22"/>
        </w:rPr>
        <w:t>보관함</w:t>
      </w:r>
      <w:proofErr w:type="spellEnd"/>
      <w:r w:rsidRPr="00BD2121">
        <w:rPr>
          <w:b w:val="0"/>
          <w:sz w:val="22"/>
          <w:szCs w:val="22"/>
        </w:rPr>
        <w:t xml:space="preserve"> </w:t>
      </w:r>
      <w:proofErr w:type="spellStart"/>
      <w:r w:rsidRPr="00BD2121">
        <w:rPr>
          <w:b w:val="0"/>
          <w:sz w:val="22"/>
          <w:szCs w:val="22"/>
        </w:rPr>
        <w:t>예약</w:t>
      </w:r>
      <w:proofErr w:type="spellEnd"/>
      <w:r w:rsidRPr="00BD2121">
        <w:rPr>
          <w:b w:val="0"/>
          <w:sz w:val="22"/>
          <w:szCs w:val="22"/>
        </w:rPr>
        <w:t xml:space="preserve"> </w:t>
      </w:r>
      <w:proofErr w:type="spellStart"/>
      <w:r w:rsidRPr="00BD2121">
        <w:rPr>
          <w:b w:val="0"/>
          <w:sz w:val="22"/>
          <w:szCs w:val="22"/>
        </w:rPr>
        <w:t>테이블</w:t>
      </w:r>
      <w:proofErr w:type="spellEnd"/>
      <w:r w:rsidRPr="00BD2121">
        <w:rPr>
          <w:b w:val="0"/>
          <w:sz w:val="22"/>
          <w:szCs w:val="22"/>
        </w:rPr>
        <w:t xml:space="preserve"> (</w:t>
      </w:r>
      <w:proofErr w:type="spellStart"/>
      <w:r w:rsidRPr="00BD2121">
        <w:rPr>
          <w:b w:val="0"/>
          <w:sz w:val="22"/>
          <w:szCs w:val="22"/>
        </w:rPr>
        <w:t>reservation_locker</w:t>
      </w:r>
      <w:proofErr w:type="spellEnd"/>
      <w:r w:rsidRPr="00BD2121">
        <w:rPr>
          <w:b w:val="0"/>
          <w:sz w:val="22"/>
          <w:szCs w:val="22"/>
        </w:rPr>
        <w:t>)</w:t>
      </w:r>
    </w:p>
    <w:p w14:paraId="4D5DE646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reservation_id</w:t>
      </w:r>
      <w:proofErr w:type="spellEnd"/>
      <w:r>
        <w:t>: INT PRIMARY KEY FOREIGN KEY REFERENCES reservations(</w:t>
      </w:r>
      <w:proofErr w:type="spellStart"/>
      <w:r>
        <w:t>reservation_id</w:t>
      </w:r>
      <w:proofErr w:type="spellEnd"/>
      <w:r>
        <w:t>)</w:t>
      </w:r>
    </w:p>
    <w:p w14:paraId="2657DE3A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locker_id</w:t>
      </w:r>
      <w:proofErr w:type="spellEnd"/>
      <w:r>
        <w:t>: INT FOREIGN KEY REFERENCES lockers(</w:t>
      </w:r>
      <w:proofErr w:type="spellStart"/>
      <w:r>
        <w:t>locker_id</w:t>
      </w:r>
      <w:proofErr w:type="spellEnd"/>
      <w:r>
        <w:t>)</w:t>
      </w:r>
    </w:p>
    <w:p w14:paraId="13F525E6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location_id</w:t>
      </w:r>
      <w:proofErr w:type="spellEnd"/>
      <w:r>
        <w:t>: INT FOREIGN KEY REFERENCES locations(</w:t>
      </w:r>
      <w:proofErr w:type="spellStart"/>
      <w:r>
        <w:t>location_id</w:t>
      </w:r>
      <w:proofErr w:type="spellEnd"/>
      <w:r>
        <w:t>)</w:t>
      </w:r>
    </w:p>
    <w:p w14:paraId="3EBB9F54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user_id</w:t>
      </w:r>
      <w:proofErr w:type="spellEnd"/>
      <w:r>
        <w:t>: INT FOREIGN KEY REFERENCES users(</w:t>
      </w:r>
      <w:proofErr w:type="spellStart"/>
      <w:r>
        <w:t>user_id</w:t>
      </w:r>
      <w:proofErr w:type="spellEnd"/>
      <w:r>
        <w:t>)</w:t>
      </w:r>
    </w:p>
    <w:p w14:paraId="3EDC2AE3" w14:textId="77777777" w:rsidR="0026157C" w:rsidRPr="00BD2121" w:rsidRDefault="00000000">
      <w:pPr>
        <w:pStyle w:val="4"/>
        <w:rPr>
          <w:b w:val="0"/>
          <w:sz w:val="22"/>
          <w:szCs w:val="22"/>
        </w:rPr>
      </w:pPr>
      <w:proofErr w:type="spellStart"/>
      <w:r w:rsidRPr="00BD2121">
        <w:rPr>
          <w:b w:val="0"/>
          <w:sz w:val="22"/>
          <w:szCs w:val="22"/>
        </w:rPr>
        <w:t>택배</w:t>
      </w:r>
      <w:proofErr w:type="spellEnd"/>
      <w:r w:rsidRPr="00BD2121">
        <w:rPr>
          <w:b w:val="0"/>
          <w:sz w:val="22"/>
          <w:szCs w:val="22"/>
        </w:rPr>
        <w:t xml:space="preserve"> </w:t>
      </w:r>
      <w:proofErr w:type="spellStart"/>
      <w:r w:rsidRPr="00BD2121">
        <w:rPr>
          <w:b w:val="0"/>
          <w:sz w:val="22"/>
          <w:szCs w:val="22"/>
        </w:rPr>
        <w:t>예약</w:t>
      </w:r>
      <w:proofErr w:type="spellEnd"/>
      <w:r w:rsidRPr="00BD2121">
        <w:rPr>
          <w:b w:val="0"/>
          <w:sz w:val="22"/>
          <w:szCs w:val="22"/>
        </w:rPr>
        <w:t xml:space="preserve"> </w:t>
      </w:r>
      <w:proofErr w:type="spellStart"/>
      <w:r w:rsidRPr="00BD2121">
        <w:rPr>
          <w:b w:val="0"/>
          <w:sz w:val="22"/>
          <w:szCs w:val="22"/>
        </w:rPr>
        <w:t>테이블</w:t>
      </w:r>
      <w:proofErr w:type="spellEnd"/>
      <w:r w:rsidRPr="00BD2121">
        <w:rPr>
          <w:b w:val="0"/>
          <w:sz w:val="22"/>
          <w:szCs w:val="22"/>
        </w:rPr>
        <w:t xml:space="preserve"> (</w:t>
      </w:r>
      <w:proofErr w:type="spellStart"/>
      <w:r w:rsidRPr="00BD2121">
        <w:rPr>
          <w:b w:val="0"/>
          <w:sz w:val="22"/>
          <w:szCs w:val="22"/>
        </w:rPr>
        <w:t>reservation_delivery</w:t>
      </w:r>
      <w:proofErr w:type="spellEnd"/>
      <w:r w:rsidRPr="00BD2121">
        <w:rPr>
          <w:b w:val="0"/>
          <w:sz w:val="22"/>
          <w:szCs w:val="22"/>
        </w:rPr>
        <w:t>)</w:t>
      </w:r>
    </w:p>
    <w:p w14:paraId="1F662A59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reservation_id</w:t>
      </w:r>
      <w:proofErr w:type="spellEnd"/>
      <w:r>
        <w:t>: INT PRIMARY KEY FOREIGN KEY REFERENCES reservations(</w:t>
      </w:r>
      <w:proofErr w:type="spellStart"/>
      <w:r>
        <w:t>reservation_id</w:t>
      </w:r>
      <w:proofErr w:type="spellEnd"/>
      <w:r>
        <w:t>)</w:t>
      </w:r>
    </w:p>
    <w:p w14:paraId="2D7350AE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delivery_fee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10, 2)</w:t>
      </w:r>
    </w:p>
    <w:p w14:paraId="3BEAED77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start_location_id</w:t>
      </w:r>
      <w:proofErr w:type="spellEnd"/>
      <w:r>
        <w:t>: INT FOREIGN KEY REFERENCES locations(</w:t>
      </w:r>
      <w:proofErr w:type="spellStart"/>
      <w:r>
        <w:t>location_id</w:t>
      </w:r>
      <w:proofErr w:type="spellEnd"/>
      <w:r>
        <w:t>)</w:t>
      </w:r>
    </w:p>
    <w:p w14:paraId="3EA4C84B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end_location_id</w:t>
      </w:r>
      <w:proofErr w:type="spellEnd"/>
      <w:r>
        <w:t>: INT FOREIGN KEY REFERENCES locations(</w:t>
      </w:r>
      <w:proofErr w:type="spellStart"/>
      <w:r>
        <w:t>location_id</w:t>
      </w:r>
      <w:proofErr w:type="spellEnd"/>
      <w:r>
        <w:t>)</w:t>
      </w:r>
    </w:p>
    <w:p w14:paraId="52A4CBD2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start_locker_id</w:t>
      </w:r>
      <w:proofErr w:type="spellEnd"/>
      <w:r>
        <w:t>: INT FOREIGN KEY REFERENCES lockers(</w:t>
      </w:r>
      <w:proofErr w:type="spellStart"/>
      <w:r>
        <w:t>locker_id</w:t>
      </w:r>
      <w:proofErr w:type="spellEnd"/>
      <w:r>
        <w:t>)</w:t>
      </w:r>
    </w:p>
    <w:p w14:paraId="172C2AAE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end_locker_id</w:t>
      </w:r>
      <w:proofErr w:type="spellEnd"/>
      <w:r>
        <w:t>: INT FOREIGN KEY REFERENCES lockers(</w:t>
      </w:r>
      <w:proofErr w:type="spellStart"/>
      <w:r>
        <w:t>locker_id</w:t>
      </w:r>
      <w:proofErr w:type="spellEnd"/>
      <w:r>
        <w:t>)</w:t>
      </w:r>
    </w:p>
    <w:p w14:paraId="146E2490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user_id</w:t>
      </w:r>
      <w:proofErr w:type="spellEnd"/>
      <w:r>
        <w:t>: INT FOREIGN KEY REFERENCES users(</w:t>
      </w:r>
      <w:proofErr w:type="spellStart"/>
      <w:r>
        <w:t>user_id</w:t>
      </w:r>
      <w:proofErr w:type="spellEnd"/>
      <w:r>
        <w:t>)</w:t>
      </w:r>
    </w:p>
    <w:p w14:paraId="607D6980" w14:textId="77777777" w:rsidR="0026157C" w:rsidRPr="00BD2121" w:rsidRDefault="00000000">
      <w:pPr>
        <w:pStyle w:val="4"/>
        <w:rPr>
          <w:b w:val="0"/>
          <w:sz w:val="22"/>
          <w:szCs w:val="22"/>
        </w:rPr>
      </w:pPr>
      <w:proofErr w:type="spellStart"/>
      <w:r w:rsidRPr="00BD2121">
        <w:rPr>
          <w:b w:val="0"/>
          <w:sz w:val="22"/>
          <w:szCs w:val="22"/>
        </w:rPr>
        <w:t>결제</w:t>
      </w:r>
      <w:proofErr w:type="spellEnd"/>
      <w:r w:rsidRPr="00BD2121">
        <w:rPr>
          <w:b w:val="0"/>
          <w:sz w:val="22"/>
          <w:szCs w:val="22"/>
        </w:rPr>
        <w:t xml:space="preserve"> </w:t>
      </w:r>
      <w:proofErr w:type="spellStart"/>
      <w:r w:rsidRPr="00BD2121">
        <w:rPr>
          <w:b w:val="0"/>
          <w:sz w:val="22"/>
          <w:szCs w:val="22"/>
        </w:rPr>
        <w:t>테이블</w:t>
      </w:r>
      <w:proofErr w:type="spellEnd"/>
      <w:r w:rsidRPr="00BD2121">
        <w:rPr>
          <w:b w:val="0"/>
          <w:sz w:val="22"/>
          <w:szCs w:val="22"/>
        </w:rPr>
        <w:t xml:space="preserve"> (payments)</w:t>
      </w:r>
    </w:p>
    <w:p w14:paraId="46452E63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payment_id</w:t>
      </w:r>
      <w:proofErr w:type="spellEnd"/>
      <w:r>
        <w:t>: INT AUTO_INCREMENT PRIMARY KEY</w:t>
      </w:r>
    </w:p>
    <w:p w14:paraId="67117277" w14:textId="77777777" w:rsidR="0026157C" w:rsidRDefault="00000000">
      <w:pPr>
        <w:numPr>
          <w:ilvl w:val="0"/>
          <w:numId w:val="1"/>
        </w:numPr>
      </w:pPr>
      <w:r>
        <w:rPr>
          <w:b/>
        </w:rPr>
        <w:t>amount</w:t>
      </w:r>
      <w:r>
        <w:t xml:space="preserve">: </w:t>
      </w:r>
      <w:proofErr w:type="gramStart"/>
      <w:r>
        <w:t>DECIMAL(</w:t>
      </w:r>
      <w:proofErr w:type="gramEnd"/>
      <w:r>
        <w:t>10, 2) NOT NULL</w:t>
      </w:r>
    </w:p>
    <w:p w14:paraId="23612BA7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payment_method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 NOT NULL</w:t>
      </w:r>
    </w:p>
    <w:p w14:paraId="61D47923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card_details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255) NULL</w:t>
      </w:r>
    </w:p>
    <w:p w14:paraId="2F381AE4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created_at</w:t>
      </w:r>
      <w:proofErr w:type="spellEnd"/>
      <w:r>
        <w:t>: TIMESTAMP DEFAULT CURRENT_TIMESTAMP</w:t>
      </w:r>
    </w:p>
    <w:p w14:paraId="166C7B3E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updated_at</w:t>
      </w:r>
      <w:proofErr w:type="spellEnd"/>
      <w:r>
        <w:t>: TIMESTAMP DEFAULT CURRENT_TIMESTAMP ON UPDATE CURRENT_TIMESTAMP</w:t>
      </w:r>
    </w:p>
    <w:p w14:paraId="5AC0A7E7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user_id</w:t>
      </w:r>
      <w:proofErr w:type="spellEnd"/>
      <w:r>
        <w:t>: INT FOREIGN KEY REFERENCES users(</w:t>
      </w:r>
      <w:proofErr w:type="spellStart"/>
      <w:r>
        <w:t>user_id</w:t>
      </w:r>
      <w:proofErr w:type="spellEnd"/>
      <w:r>
        <w:t>)</w:t>
      </w:r>
    </w:p>
    <w:p w14:paraId="2BF63378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reservation_id</w:t>
      </w:r>
      <w:proofErr w:type="spellEnd"/>
      <w:r>
        <w:t>: INT FOREIGN KEY REFERENCES reservations(</w:t>
      </w:r>
      <w:proofErr w:type="spellStart"/>
      <w:r>
        <w:t>reservation_id</w:t>
      </w:r>
      <w:proofErr w:type="spellEnd"/>
      <w:r>
        <w:t>)</w:t>
      </w:r>
    </w:p>
    <w:p w14:paraId="1F214150" w14:textId="77777777" w:rsidR="0026157C" w:rsidRPr="00BD2121" w:rsidRDefault="00000000">
      <w:pPr>
        <w:pStyle w:val="4"/>
        <w:rPr>
          <w:b w:val="0"/>
          <w:sz w:val="22"/>
          <w:szCs w:val="22"/>
          <w:lang w:eastAsia="ko-KR"/>
        </w:rPr>
      </w:pPr>
      <w:r w:rsidRPr="00BD2121">
        <w:rPr>
          <w:b w:val="0"/>
          <w:sz w:val="22"/>
          <w:szCs w:val="22"/>
          <w:lang w:eastAsia="ko-KR"/>
        </w:rPr>
        <w:t>얼굴</w:t>
      </w:r>
      <w:r w:rsidRPr="00BD2121">
        <w:rPr>
          <w:b w:val="0"/>
          <w:sz w:val="22"/>
          <w:szCs w:val="22"/>
          <w:lang w:eastAsia="ko-KR"/>
        </w:rPr>
        <w:t xml:space="preserve"> </w:t>
      </w:r>
      <w:r w:rsidRPr="00BD2121">
        <w:rPr>
          <w:b w:val="0"/>
          <w:sz w:val="22"/>
          <w:szCs w:val="22"/>
          <w:lang w:eastAsia="ko-KR"/>
        </w:rPr>
        <w:t>테이블</w:t>
      </w:r>
      <w:r w:rsidRPr="00BD2121">
        <w:rPr>
          <w:b w:val="0"/>
          <w:sz w:val="22"/>
          <w:szCs w:val="22"/>
          <w:lang w:eastAsia="ko-KR"/>
        </w:rPr>
        <w:t xml:space="preserve"> (faces)</w:t>
      </w:r>
    </w:p>
    <w:p w14:paraId="59D34ED0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face_id</w:t>
      </w:r>
      <w:proofErr w:type="spellEnd"/>
      <w:r>
        <w:t>: INT AUTO_INCREMENT PRIMARY KEY</w:t>
      </w:r>
    </w:p>
    <w:p w14:paraId="1A83569C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user_id</w:t>
      </w:r>
      <w:proofErr w:type="spellEnd"/>
      <w:r>
        <w:t>: INT FOREIGN KEY REFERENCES users(</w:t>
      </w:r>
      <w:proofErr w:type="spellStart"/>
      <w:r>
        <w:t>user_id</w:t>
      </w:r>
      <w:proofErr w:type="spellEnd"/>
      <w:r>
        <w:t>)</w:t>
      </w:r>
    </w:p>
    <w:p w14:paraId="3B9E585E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face_data</w:t>
      </w:r>
      <w:proofErr w:type="spellEnd"/>
      <w:r>
        <w:t>: LONGBLOB</w:t>
      </w:r>
    </w:p>
    <w:p w14:paraId="44B0E2BE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created_at</w:t>
      </w:r>
      <w:proofErr w:type="spellEnd"/>
      <w:r>
        <w:t>: TIMESTAMP DEFAULT CURRENT_TIMESTAMP</w:t>
      </w:r>
    </w:p>
    <w:p w14:paraId="2B681561" w14:textId="72C35BD1" w:rsidR="00A61A46" w:rsidRDefault="00000000" w:rsidP="00A61A46">
      <w:pPr>
        <w:numPr>
          <w:ilvl w:val="0"/>
          <w:numId w:val="1"/>
        </w:numPr>
      </w:pPr>
      <w:proofErr w:type="spellStart"/>
      <w:r>
        <w:rPr>
          <w:b/>
        </w:rPr>
        <w:t>updated_at</w:t>
      </w:r>
      <w:proofErr w:type="spellEnd"/>
      <w:r>
        <w:t>: TIMESTAMP DEFAULT CURRENT_TIMESTAMP ON UPDATE CURRENT_TIMESTAMP</w:t>
      </w:r>
    </w:p>
    <w:p w14:paraId="452E6A0B" w14:textId="77777777" w:rsidR="00A61A46" w:rsidRDefault="00A61A46" w:rsidP="00A61A46"/>
    <w:p w14:paraId="3F82872C" w14:textId="77777777" w:rsidR="0026157C" w:rsidRDefault="00000000">
      <w:pPr>
        <w:pStyle w:val="3"/>
        <w:rPr>
          <w:b w:val="0"/>
        </w:rPr>
      </w:pPr>
      <w:r>
        <w:rPr>
          <w:b w:val="0"/>
        </w:rPr>
        <w:lastRenderedPageBreak/>
        <w:t>2.4 ERD (Entity Relationship Diagram)</w:t>
      </w:r>
    </w:p>
    <w:p w14:paraId="24642FA3" w14:textId="1786C283" w:rsidR="009661BA" w:rsidRDefault="009661BA">
      <w:r>
        <w:rPr>
          <w:noProof/>
        </w:rPr>
        <w:drawing>
          <wp:inline distT="0" distB="0" distL="0" distR="0" wp14:anchorId="26B96132" wp14:editId="2639EEB1">
            <wp:extent cx="5935980" cy="3489960"/>
            <wp:effectExtent l="0" t="0" r="0" b="0"/>
            <wp:docPr id="7455444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9B6B" w14:textId="4A150B6D" w:rsidR="0026157C" w:rsidRDefault="00000000">
      <w:pPr>
        <w:rPr>
          <w:lang w:eastAsia="ko-KR"/>
        </w:rPr>
      </w:pP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ERD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</w:p>
    <w:p w14:paraId="7E803AC6" w14:textId="77777777" w:rsidR="0026157C" w:rsidRDefault="00000000">
      <w:pPr>
        <w:numPr>
          <w:ilvl w:val="0"/>
          <w:numId w:val="1"/>
        </w:numPr>
      </w:pPr>
      <w:proofErr w:type="gramStart"/>
      <w:r>
        <w:rPr>
          <w:b/>
        </w:rPr>
        <w:t>users</w:t>
      </w:r>
      <w:r>
        <w:t xml:space="preserve"> :</w:t>
      </w:r>
      <w:proofErr w:type="gramEnd"/>
      <w:r>
        <w:t xml:space="preserve"> </w:t>
      </w:r>
      <w:r>
        <w:rPr>
          <w:b/>
        </w:rPr>
        <w:t>reservations</w:t>
      </w:r>
      <w:r>
        <w:t xml:space="preserve"> = 1 : N</w:t>
      </w:r>
    </w:p>
    <w:p w14:paraId="185BB525" w14:textId="77777777" w:rsidR="0026157C" w:rsidRDefault="00000000">
      <w:pPr>
        <w:numPr>
          <w:ilvl w:val="0"/>
          <w:numId w:val="1"/>
        </w:numPr>
      </w:pPr>
      <w:proofErr w:type="gramStart"/>
      <w:r>
        <w:rPr>
          <w:b/>
        </w:rPr>
        <w:t>locations</w:t>
      </w:r>
      <w:r>
        <w:t xml:space="preserve"> :</w:t>
      </w:r>
      <w:proofErr w:type="gramEnd"/>
      <w:r>
        <w:t xml:space="preserve"> </w:t>
      </w:r>
      <w:r>
        <w:rPr>
          <w:b/>
        </w:rPr>
        <w:t>lockers</w:t>
      </w:r>
      <w:r>
        <w:t xml:space="preserve"> = 1 : N</w:t>
      </w:r>
    </w:p>
    <w:p w14:paraId="1140FF9F" w14:textId="77777777" w:rsidR="0026157C" w:rsidRDefault="00000000">
      <w:pPr>
        <w:numPr>
          <w:ilvl w:val="0"/>
          <w:numId w:val="1"/>
        </w:numPr>
      </w:pPr>
      <w:proofErr w:type="gramStart"/>
      <w:r>
        <w:rPr>
          <w:b/>
        </w:rPr>
        <w:t>reservations</w:t>
      </w:r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reservation_locker</w:t>
      </w:r>
      <w:proofErr w:type="spellEnd"/>
      <w:r>
        <w:t xml:space="preserve"> = 1 : 1</w:t>
      </w:r>
    </w:p>
    <w:p w14:paraId="059B2C90" w14:textId="77777777" w:rsidR="0026157C" w:rsidRDefault="00000000">
      <w:pPr>
        <w:numPr>
          <w:ilvl w:val="0"/>
          <w:numId w:val="1"/>
        </w:numPr>
      </w:pPr>
      <w:proofErr w:type="gramStart"/>
      <w:r>
        <w:rPr>
          <w:b/>
        </w:rPr>
        <w:t>reservations</w:t>
      </w:r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reservation_delivery</w:t>
      </w:r>
      <w:proofErr w:type="spellEnd"/>
      <w:r>
        <w:t xml:space="preserve"> = 1 : 1</w:t>
      </w:r>
    </w:p>
    <w:p w14:paraId="2D0953D3" w14:textId="77777777" w:rsidR="0026157C" w:rsidRDefault="00000000">
      <w:pPr>
        <w:numPr>
          <w:ilvl w:val="0"/>
          <w:numId w:val="1"/>
        </w:numPr>
      </w:pPr>
      <w:proofErr w:type="gramStart"/>
      <w:r>
        <w:rPr>
          <w:b/>
        </w:rPr>
        <w:t>users</w:t>
      </w:r>
      <w:r>
        <w:t xml:space="preserve"> :</w:t>
      </w:r>
      <w:proofErr w:type="gramEnd"/>
      <w:r>
        <w:t xml:space="preserve"> </w:t>
      </w:r>
      <w:r>
        <w:rPr>
          <w:b/>
        </w:rPr>
        <w:t>payments</w:t>
      </w:r>
      <w:r>
        <w:t xml:space="preserve"> = 1 : N</w:t>
      </w:r>
    </w:p>
    <w:p w14:paraId="59E19261" w14:textId="77777777" w:rsidR="0026157C" w:rsidRDefault="00000000">
      <w:pPr>
        <w:numPr>
          <w:ilvl w:val="0"/>
          <w:numId w:val="1"/>
        </w:numPr>
      </w:pPr>
      <w:proofErr w:type="gramStart"/>
      <w:r>
        <w:rPr>
          <w:b/>
        </w:rPr>
        <w:t>reservations</w:t>
      </w:r>
      <w:r>
        <w:t xml:space="preserve"> :</w:t>
      </w:r>
      <w:proofErr w:type="gramEnd"/>
      <w:r>
        <w:t xml:space="preserve"> </w:t>
      </w:r>
      <w:r>
        <w:rPr>
          <w:b/>
        </w:rPr>
        <w:t>payments</w:t>
      </w:r>
      <w:r>
        <w:t xml:space="preserve"> = 1 : N</w:t>
      </w:r>
    </w:p>
    <w:p w14:paraId="3DB96D14" w14:textId="77777777" w:rsidR="0026157C" w:rsidRDefault="00000000">
      <w:pPr>
        <w:numPr>
          <w:ilvl w:val="0"/>
          <w:numId w:val="1"/>
        </w:numPr>
      </w:pPr>
      <w:proofErr w:type="gramStart"/>
      <w:r>
        <w:rPr>
          <w:b/>
        </w:rPr>
        <w:t>users</w:t>
      </w:r>
      <w:r>
        <w:t xml:space="preserve"> :</w:t>
      </w:r>
      <w:proofErr w:type="gramEnd"/>
      <w:r>
        <w:t xml:space="preserve"> </w:t>
      </w:r>
      <w:r>
        <w:rPr>
          <w:b/>
        </w:rPr>
        <w:t>faces</w:t>
      </w:r>
      <w:r>
        <w:t xml:space="preserve"> = 1 : 1</w:t>
      </w:r>
    </w:p>
    <w:p w14:paraId="677CFD33" w14:textId="77777777" w:rsidR="00A61A46" w:rsidRDefault="00A61A46" w:rsidP="00A61A46">
      <w:pPr>
        <w:rPr>
          <w:lang w:eastAsia="ko-KR"/>
        </w:rPr>
      </w:pPr>
    </w:p>
    <w:p w14:paraId="0D9A69F1" w14:textId="77777777" w:rsidR="0026157C" w:rsidRDefault="00000000">
      <w:pPr>
        <w:pStyle w:val="3"/>
        <w:rPr>
          <w:b w:val="0"/>
          <w:lang w:eastAsia="ko-KR"/>
        </w:rPr>
      </w:pPr>
      <w:r>
        <w:rPr>
          <w:b w:val="0"/>
          <w:lang w:eastAsia="ko-KR"/>
        </w:rPr>
        <w:t xml:space="preserve">2.5 </w:t>
      </w:r>
      <w:r>
        <w:rPr>
          <w:b w:val="0"/>
          <w:lang w:eastAsia="ko-KR"/>
        </w:rPr>
        <w:t>데이터베이스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인덱스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및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제약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조건</w:t>
      </w:r>
    </w:p>
    <w:p w14:paraId="77DEF593" w14:textId="77777777" w:rsidR="0026157C" w:rsidRDefault="00000000">
      <w:p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테이블에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>.</w:t>
      </w:r>
    </w:p>
    <w:p w14:paraId="3F7FFCFE" w14:textId="77777777" w:rsidR="0026157C" w:rsidRDefault="00000000">
      <w:pPr>
        <w:numPr>
          <w:ilvl w:val="0"/>
          <w:numId w:val="1"/>
        </w:numPr>
      </w:pPr>
      <w:r>
        <w:rPr>
          <w:b/>
        </w:rPr>
        <w:t xml:space="preserve">users </w:t>
      </w:r>
      <w:proofErr w:type="spellStart"/>
      <w:r>
        <w:rPr>
          <w:b/>
        </w:rPr>
        <w:t>테이블</w:t>
      </w:r>
      <w:proofErr w:type="spellEnd"/>
      <w:r>
        <w:t>:</w:t>
      </w:r>
    </w:p>
    <w:p w14:paraId="2C196807" w14:textId="77777777" w:rsidR="0026157C" w:rsidRDefault="00000000">
      <w:pPr>
        <w:numPr>
          <w:ilvl w:val="1"/>
          <w:numId w:val="1"/>
        </w:numPr>
        <w:rPr>
          <w:lang w:eastAsia="ko-KR"/>
        </w:rPr>
      </w:pPr>
      <w:r>
        <w:rPr>
          <w:rStyle w:val="InlineCode"/>
          <w:highlight w:val="none"/>
          <w:lang w:eastAsia="ko-KR"/>
        </w:rPr>
        <w:t>email</w:t>
      </w:r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유니크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</w:p>
    <w:p w14:paraId="65B8A085" w14:textId="77777777" w:rsidR="0026157C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lockers </w:t>
      </w:r>
      <w:proofErr w:type="spellStart"/>
      <w:r>
        <w:rPr>
          <w:b/>
        </w:rPr>
        <w:t>테이블</w:t>
      </w:r>
      <w:proofErr w:type="spellEnd"/>
      <w:r>
        <w:t>:</w:t>
      </w:r>
    </w:p>
    <w:p w14:paraId="76F2EF32" w14:textId="77777777" w:rsidR="0026157C" w:rsidRDefault="00000000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rStyle w:val="InlineCode"/>
          <w:highlight w:val="none"/>
          <w:lang w:eastAsia="ko-KR"/>
        </w:rPr>
        <w:t>location_id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외래키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</w:p>
    <w:p w14:paraId="60CF4C0B" w14:textId="77777777" w:rsidR="0026157C" w:rsidRDefault="00000000">
      <w:pPr>
        <w:numPr>
          <w:ilvl w:val="0"/>
          <w:numId w:val="1"/>
        </w:numPr>
      </w:pPr>
      <w:r>
        <w:rPr>
          <w:b/>
        </w:rPr>
        <w:t xml:space="preserve">reservations </w:t>
      </w:r>
      <w:proofErr w:type="spellStart"/>
      <w:r>
        <w:rPr>
          <w:b/>
        </w:rPr>
        <w:t>테이블</w:t>
      </w:r>
      <w:proofErr w:type="spellEnd"/>
      <w:r>
        <w:t>:</w:t>
      </w:r>
    </w:p>
    <w:p w14:paraId="0BA53E02" w14:textId="77777777" w:rsidR="0026157C" w:rsidRDefault="00000000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rStyle w:val="InlineCode"/>
          <w:highlight w:val="none"/>
          <w:lang w:eastAsia="ko-KR"/>
        </w:rPr>
        <w:t>user_id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외래키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</w:p>
    <w:p w14:paraId="5D487771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reservation_locker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테이블</w:t>
      </w:r>
      <w:proofErr w:type="spellEnd"/>
      <w:r>
        <w:t>:</w:t>
      </w:r>
    </w:p>
    <w:p w14:paraId="401B040A" w14:textId="77777777" w:rsidR="0026157C" w:rsidRDefault="00000000">
      <w:pPr>
        <w:numPr>
          <w:ilvl w:val="1"/>
          <w:numId w:val="1"/>
        </w:numPr>
      </w:pPr>
      <w:proofErr w:type="spellStart"/>
      <w:r>
        <w:rPr>
          <w:rStyle w:val="InlineCode"/>
          <w:highlight w:val="none"/>
        </w:rPr>
        <w:t>reservation_id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locker_id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location_id</w:t>
      </w:r>
      <w:proofErr w:type="spellEnd"/>
      <w:r>
        <w:t xml:space="preserve"> </w:t>
      </w:r>
      <w:proofErr w:type="spellStart"/>
      <w:r>
        <w:t>필드에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외래키</w:t>
      </w:r>
      <w:proofErr w:type="spellEnd"/>
      <w:r>
        <w:t xml:space="preserve"> </w:t>
      </w:r>
      <w:proofErr w:type="spellStart"/>
      <w:r>
        <w:t>제약</w:t>
      </w:r>
      <w:proofErr w:type="spellEnd"/>
      <w:r>
        <w:t xml:space="preserve"> </w:t>
      </w:r>
      <w:proofErr w:type="spellStart"/>
      <w:r>
        <w:t>조건</w:t>
      </w:r>
      <w:proofErr w:type="spellEnd"/>
    </w:p>
    <w:p w14:paraId="6776D33D" w14:textId="77777777" w:rsidR="0026157C" w:rsidRDefault="00000000">
      <w:pPr>
        <w:numPr>
          <w:ilvl w:val="0"/>
          <w:numId w:val="1"/>
        </w:numPr>
      </w:pPr>
      <w:proofErr w:type="spellStart"/>
      <w:r>
        <w:rPr>
          <w:b/>
        </w:rPr>
        <w:t>reservation_delivery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테이블</w:t>
      </w:r>
      <w:proofErr w:type="spellEnd"/>
      <w:r>
        <w:t>:</w:t>
      </w:r>
    </w:p>
    <w:p w14:paraId="5492C2AB" w14:textId="77777777" w:rsidR="0026157C" w:rsidRDefault="00000000">
      <w:pPr>
        <w:numPr>
          <w:ilvl w:val="1"/>
          <w:numId w:val="1"/>
        </w:numPr>
      </w:pPr>
      <w:proofErr w:type="spellStart"/>
      <w:r>
        <w:rPr>
          <w:rStyle w:val="InlineCode"/>
          <w:highlight w:val="none"/>
        </w:rPr>
        <w:t>reservation_id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start_location_id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end_location_id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start_locker_id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end_locker_id</w:t>
      </w:r>
      <w:proofErr w:type="spellEnd"/>
      <w:r>
        <w:t xml:space="preserve"> </w:t>
      </w:r>
      <w:proofErr w:type="spellStart"/>
      <w:r>
        <w:t>필드에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외래키</w:t>
      </w:r>
      <w:proofErr w:type="spellEnd"/>
      <w:r>
        <w:t xml:space="preserve"> </w:t>
      </w:r>
      <w:proofErr w:type="spellStart"/>
      <w:r>
        <w:t>제약</w:t>
      </w:r>
      <w:proofErr w:type="spellEnd"/>
      <w:r>
        <w:t xml:space="preserve"> </w:t>
      </w:r>
      <w:proofErr w:type="spellStart"/>
      <w:r>
        <w:t>조건</w:t>
      </w:r>
      <w:proofErr w:type="spellEnd"/>
    </w:p>
    <w:p w14:paraId="1D430F76" w14:textId="77777777" w:rsidR="0026157C" w:rsidRDefault="00000000">
      <w:pPr>
        <w:numPr>
          <w:ilvl w:val="0"/>
          <w:numId w:val="1"/>
        </w:numPr>
      </w:pPr>
      <w:r>
        <w:rPr>
          <w:b/>
        </w:rPr>
        <w:t xml:space="preserve">payments </w:t>
      </w:r>
      <w:proofErr w:type="spellStart"/>
      <w:r>
        <w:rPr>
          <w:b/>
        </w:rPr>
        <w:t>테이블</w:t>
      </w:r>
      <w:proofErr w:type="spellEnd"/>
      <w:r>
        <w:t>:</w:t>
      </w:r>
    </w:p>
    <w:p w14:paraId="30B4E694" w14:textId="77777777" w:rsidR="0026157C" w:rsidRDefault="00000000">
      <w:pPr>
        <w:numPr>
          <w:ilvl w:val="1"/>
          <w:numId w:val="1"/>
        </w:numPr>
      </w:pPr>
      <w:proofErr w:type="spellStart"/>
      <w:r>
        <w:rPr>
          <w:rStyle w:val="InlineCode"/>
          <w:highlight w:val="none"/>
        </w:rPr>
        <w:t>user_id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reservation_id</w:t>
      </w:r>
      <w:proofErr w:type="spellEnd"/>
      <w:r>
        <w:t xml:space="preserve"> </w:t>
      </w:r>
      <w:proofErr w:type="spellStart"/>
      <w:r>
        <w:t>필드에</w:t>
      </w:r>
      <w:proofErr w:type="spellEnd"/>
      <w:r>
        <w:t xml:space="preserve">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외래키</w:t>
      </w:r>
      <w:proofErr w:type="spellEnd"/>
      <w:r>
        <w:t xml:space="preserve"> </w:t>
      </w:r>
      <w:proofErr w:type="spellStart"/>
      <w:r>
        <w:t>제약</w:t>
      </w:r>
      <w:proofErr w:type="spellEnd"/>
      <w:r>
        <w:t xml:space="preserve"> </w:t>
      </w:r>
      <w:proofErr w:type="spellStart"/>
      <w:r>
        <w:t>조건</w:t>
      </w:r>
      <w:proofErr w:type="spellEnd"/>
    </w:p>
    <w:p w14:paraId="26FE84E6" w14:textId="77777777" w:rsidR="0026157C" w:rsidRDefault="00000000">
      <w:pPr>
        <w:numPr>
          <w:ilvl w:val="0"/>
          <w:numId w:val="1"/>
        </w:numPr>
      </w:pPr>
      <w:r>
        <w:rPr>
          <w:b/>
        </w:rPr>
        <w:t xml:space="preserve">faces </w:t>
      </w:r>
      <w:proofErr w:type="spellStart"/>
      <w:r>
        <w:rPr>
          <w:b/>
        </w:rPr>
        <w:t>테이블</w:t>
      </w:r>
      <w:proofErr w:type="spellEnd"/>
      <w:r>
        <w:t>:</w:t>
      </w:r>
    </w:p>
    <w:p w14:paraId="0D3D29D3" w14:textId="77777777" w:rsidR="0026157C" w:rsidRDefault="00000000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rStyle w:val="InlineCode"/>
          <w:highlight w:val="none"/>
          <w:lang w:eastAsia="ko-KR"/>
        </w:rPr>
        <w:t>user_id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외래키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</w:p>
    <w:p w14:paraId="1FE5AB70" w14:textId="48EEB9BC" w:rsidR="00C930B8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System Diagram</w:t>
      </w:r>
    </w:p>
    <w:p w14:paraId="7AAE0759" w14:textId="6DE60396" w:rsidR="00C930B8" w:rsidRPr="00C930B8" w:rsidRDefault="00C930B8" w:rsidP="00C930B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17BABF" wp14:editId="31BAFF6F">
            <wp:extent cx="5935980" cy="2118360"/>
            <wp:effectExtent l="0" t="0" r="0" b="0"/>
            <wp:docPr id="207028842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3408" w14:textId="52BC6118" w:rsidR="0026157C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lastRenderedPageBreak/>
        <w:t>System Flow Chart</w:t>
      </w:r>
    </w:p>
    <w:p w14:paraId="6632E13C" w14:textId="4485869E" w:rsidR="0026157C" w:rsidRDefault="00C930B8">
      <w:r>
        <w:rPr>
          <w:noProof/>
        </w:rPr>
        <w:drawing>
          <wp:inline distT="0" distB="0" distL="0" distR="0" wp14:anchorId="28DDA93F" wp14:editId="3D74CA66">
            <wp:extent cx="1470660" cy="5295900"/>
            <wp:effectExtent l="0" t="0" r="0" b="0"/>
            <wp:docPr id="5155048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57C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3D6E11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E98D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1A39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6CD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8AD0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68F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E0CC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D0F2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E8B5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21436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C893F2">
      <w:start w:val="1"/>
      <w:numFmt w:val="decimal"/>
      <w:lvlText w:val=""/>
      <w:lvlJc w:val="left"/>
    </w:lvl>
    <w:lvl w:ilvl="2" w:tplc="3D9AD024">
      <w:start w:val="1"/>
      <w:numFmt w:val="decimal"/>
      <w:lvlText w:val=""/>
      <w:lvlJc w:val="left"/>
    </w:lvl>
    <w:lvl w:ilvl="3" w:tplc="9E1AF032">
      <w:start w:val="1"/>
      <w:numFmt w:val="decimal"/>
      <w:lvlText w:val=""/>
      <w:lvlJc w:val="left"/>
    </w:lvl>
    <w:lvl w:ilvl="4" w:tplc="42D40F1E">
      <w:start w:val="1"/>
      <w:numFmt w:val="decimal"/>
      <w:lvlText w:val=""/>
      <w:lvlJc w:val="left"/>
    </w:lvl>
    <w:lvl w:ilvl="5" w:tplc="67BE58C2">
      <w:start w:val="1"/>
      <w:numFmt w:val="decimal"/>
      <w:lvlText w:val=""/>
      <w:lvlJc w:val="left"/>
    </w:lvl>
    <w:lvl w:ilvl="6" w:tplc="9B56A328">
      <w:start w:val="1"/>
      <w:numFmt w:val="decimal"/>
      <w:lvlText w:val=""/>
      <w:lvlJc w:val="left"/>
    </w:lvl>
    <w:lvl w:ilvl="7" w:tplc="E0CA232E">
      <w:start w:val="1"/>
      <w:numFmt w:val="decimal"/>
      <w:lvlText w:val=""/>
      <w:lvlJc w:val="left"/>
    </w:lvl>
    <w:lvl w:ilvl="8" w:tplc="12F6D24A">
      <w:start w:val="1"/>
      <w:numFmt w:val="decimal"/>
      <w:lvlText w:val=""/>
      <w:lvlJc w:val="left"/>
    </w:lvl>
  </w:abstractNum>
  <w:num w:numId="1" w16cid:durableId="1707176943">
    <w:abstractNumId w:val="0"/>
  </w:num>
  <w:num w:numId="2" w16cid:durableId="1826586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57C"/>
    <w:rsid w:val="000663C8"/>
    <w:rsid w:val="001E6870"/>
    <w:rsid w:val="0026157C"/>
    <w:rsid w:val="00332AD0"/>
    <w:rsid w:val="00536ACC"/>
    <w:rsid w:val="005F3D3B"/>
    <w:rsid w:val="006348B3"/>
    <w:rsid w:val="006E564D"/>
    <w:rsid w:val="00816902"/>
    <w:rsid w:val="0083711F"/>
    <w:rsid w:val="009661BA"/>
    <w:rsid w:val="00A61A46"/>
    <w:rsid w:val="00AA24C6"/>
    <w:rsid w:val="00BD2121"/>
    <w:rsid w:val="00C930B8"/>
    <w:rsid w:val="00E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4D5B"/>
  <w15:docId w15:val="{670E763B-CE84-4C23-B1CA-03741D4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a3">
    <w:name w:val="List Paragraph"/>
    <w:basedOn w:val="a"/>
    <w:uiPriority w:val="34"/>
    <w:qFormat/>
    <w:rsid w:val="001E68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kihyun Kim</cp:lastModifiedBy>
  <cp:revision>8</cp:revision>
  <dcterms:created xsi:type="dcterms:W3CDTF">2024-08-17T06:11:00Z</dcterms:created>
  <dcterms:modified xsi:type="dcterms:W3CDTF">2024-08-19T06:43:00Z</dcterms:modified>
</cp:coreProperties>
</file>